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D22E" w14:textId="204EE66E" w:rsidR="003312ED" w:rsidRDefault="001D5C90">
      <w:pPr>
        <w:pStyle w:val="Title"/>
      </w:pPr>
      <w:r>
        <w:t>Buggy Cars Rating</w:t>
      </w:r>
    </w:p>
    <w:p w14:paraId="3C6BEBEE" w14:textId="273CDC8A" w:rsidR="003312ED" w:rsidRDefault="001D5C90">
      <w:pPr>
        <w:pStyle w:val="Subtitle"/>
      </w:pPr>
      <w:r>
        <w:t>May 28, 2021</w:t>
      </w:r>
    </w:p>
    <w:p w14:paraId="1346CC4D" w14:textId="4AE42612" w:rsidR="003312ED" w:rsidRDefault="001D5C90">
      <w:pPr>
        <w:pStyle w:val="Heading1"/>
      </w:pPr>
      <w:r>
        <w:t>Test PLan</w:t>
      </w:r>
    </w:p>
    <w:p w14:paraId="1E185A5A" w14:textId="52A72240" w:rsidR="003312ED" w:rsidRDefault="001D5C90">
      <w:pPr>
        <w:pStyle w:val="Heading2"/>
      </w:pPr>
      <w:r>
        <w:t>Introduction</w:t>
      </w:r>
    </w:p>
    <w:tbl>
      <w:tblPr>
        <w:tblStyle w:val="TipTable"/>
        <w:tblW w:w="5000" w:type="pct"/>
        <w:tblLook w:val="04A0" w:firstRow="1" w:lastRow="0" w:firstColumn="1" w:lastColumn="0" w:noHBand="0" w:noVBand="1"/>
        <w:tblDescription w:val="Layout table"/>
      </w:tblPr>
      <w:tblGrid>
        <w:gridCol w:w="577"/>
        <w:gridCol w:w="8783"/>
      </w:tblGrid>
      <w:tr w:rsidR="005D4DC9" w14:paraId="7D9CB302"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274EE0E6" w14:textId="77777777" w:rsidR="005D4DC9" w:rsidRDefault="005D4DC9" w:rsidP="00FE5E4B">
            <w:r>
              <w:rPr>
                <w:noProof/>
                <w:lang w:eastAsia="en-US"/>
              </w:rPr>
              <mc:AlternateContent>
                <mc:Choice Requires="wpg">
                  <w:drawing>
                    <wp:inline distT="0" distB="0" distL="0" distR="0" wp14:anchorId="30E29C89" wp14:editId="009BF2C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C26FA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6A5DC" w14:textId="45AC2279" w:rsidR="005D4DC9" w:rsidRDefault="001D5C90" w:rsidP="008D5E06">
            <w:pPr>
              <w:pStyle w:val="TipText"/>
              <w:cnfStyle w:val="000000000000" w:firstRow="0" w:lastRow="0" w:firstColumn="0" w:lastColumn="0" w:oddVBand="0" w:evenVBand="0" w:oddHBand="0" w:evenHBand="0" w:firstRowFirstColumn="0" w:firstRowLastColumn="0" w:lastRowFirstColumn="0" w:lastRowLastColumn="0"/>
            </w:pPr>
            <w:r>
              <w:t>The purpose of testing is to provide the Product Owners and relevant stakeholders with information regarding the quality of the Application Under Test (AUT) so they can make informed decision around it.</w:t>
            </w:r>
          </w:p>
          <w:p w14:paraId="37E59548" w14:textId="0BD0D50D" w:rsidR="001D5C90" w:rsidRDefault="001D5C90" w:rsidP="003C5899">
            <w:pPr>
              <w:pStyle w:val="TipText"/>
              <w:cnfStyle w:val="000000000000" w:firstRow="0" w:lastRow="0" w:firstColumn="0" w:lastColumn="0" w:oddVBand="0" w:evenVBand="0" w:oddHBand="0" w:evenHBand="0" w:firstRowFirstColumn="0" w:firstRowLastColumn="0" w:lastRowFirstColumn="0" w:lastRowLastColumn="0"/>
            </w:pPr>
            <w:r>
              <w:t>This strategy document defines the general test approach and facilitate the successful delivery of the BUGGY CARS RATING application.</w:t>
            </w:r>
          </w:p>
        </w:tc>
      </w:tr>
    </w:tbl>
    <w:p w14:paraId="57F8177E" w14:textId="77777777" w:rsidR="003C5899" w:rsidRPr="003C5899" w:rsidRDefault="003C5899" w:rsidP="003C5899">
      <w:pPr>
        <w:rPr>
          <w:i/>
          <w:iCs/>
        </w:rPr>
      </w:pPr>
    </w:p>
    <w:p w14:paraId="658A0639" w14:textId="52105775" w:rsidR="003C5899" w:rsidRPr="003C5899" w:rsidRDefault="003C5899" w:rsidP="003C5899">
      <w:pPr>
        <w:pStyle w:val="TipText"/>
        <w:ind w:left="360"/>
        <w:rPr>
          <w:i w:val="0"/>
          <w:iCs w:val="0"/>
        </w:rPr>
      </w:pPr>
      <w:r w:rsidRPr="003C5899">
        <w:rPr>
          <w:i w:val="0"/>
          <w:iCs w:val="0"/>
        </w:rPr>
        <w:t>It will define the following:</w:t>
      </w:r>
    </w:p>
    <w:p w14:paraId="7B1DA2E1" w14:textId="77777777" w:rsidR="003C5899" w:rsidRPr="003C5899" w:rsidRDefault="003C5899" w:rsidP="003C5899">
      <w:pPr>
        <w:pStyle w:val="TipText"/>
        <w:numPr>
          <w:ilvl w:val="0"/>
          <w:numId w:val="28"/>
        </w:numPr>
        <w:rPr>
          <w:i w:val="0"/>
          <w:iCs w:val="0"/>
        </w:rPr>
      </w:pPr>
      <w:r w:rsidRPr="003C5899">
        <w:rPr>
          <w:i w:val="0"/>
          <w:iCs w:val="0"/>
        </w:rPr>
        <w:t>Scope of testing</w:t>
      </w:r>
    </w:p>
    <w:p w14:paraId="3AFE7A57" w14:textId="77777777" w:rsidR="003C5899" w:rsidRPr="003C5899" w:rsidRDefault="003C5899" w:rsidP="003C5899">
      <w:pPr>
        <w:pStyle w:val="TipText"/>
        <w:numPr>
          <w:ilvl w:val="0"/>
          <w:numId w:val="28"/>
        </w:numPr>
        <w:rPr>
          <w:i w:val="0"/>
          <w:iCs w:val="0"/>
        </w:rPr>
      </w:pPr>
      <w:r w:rsidRPr="003C5899">
        <w:rPr>
          <w:i w:val="0"/>
          <w:iCs w:val="0"/>
        </w:rPr>
        <w:t>Test Process, including test management and defect management</w:t>
      </w:r>
    </w:p>
    <w:p w14:paraId="7F8C5B58" w14:textId="4FA824F6" w:rsidR="003312ED" w:rsidRPr="003C5899" w:rsidRDefault="003C5899" w:rsidP="003C5899">
      <w:pPr>
        <w:pStyle w:val="TipText"/>
        <w:numPr>
          <w:ilvl w:val="0"/>
          <w:numId w:val="28"/>
        </w:numPr>
        <w:rPr>
          <w:i w:val="0"/>
          <w:iCs w:val="0"/>
        </w:rPr>
      </w:pPr>
      <w:r w:rsidRPr="003C5899">
        <w:rPr>
          <w:i w:val="0"/>
          <w:iCs w:val="0"/>
        </w:rPr>
        <w:t>Roles and responsibilities</w:t>
      </w:r>
    </w:p>
    <w:p w14:paraId="4699367B" w14:textId="1A282D72" w:rsidR="003312ED" w:rsidRDefault="001D5C90" w:rsidP="001D5C90">
      <w:pPr>
        <w:pStyle w:val="Heading2"/>
        <w:numPr>
          <w:ilvl w:val="1"/>
          <w:numId w:val="4"/>
        </w:numPr>
      </w:pPr>
      <w:r>
        <w:t>Audience</w:t>
      </w:r>
    </w:p>
    <w:tbl>
      <w:tblPr>
        <w:tblStyle w:val="TipTable"/>
        <w:tblW w:w="5000" w:type="pct"/>
        <w:tblLook w:val="04A0" w:firstRow="1" w:lastRow="0" w:firstColumn="1" w:lastColumn="0" w:noHBand="0" w:noVBand="1"/>
        <w:tblDescription w:val="Layout table"/>
      </w:tblPr>
      <w:tblGrid>
        <w:gridCol w:w="577"/>
        <w:gridCol w:w="8783"/>
      </w:tblGrid>
      <w:tr w:rsidR="005D4DC9" w14:paraId="017BE9FC" w14:textId="77777777" w:rsidTr="00956233">
        <w:trPr>
          <w:trHeight w:val="2567"/>
        </w:trPr>
        <w:tc>
          <w:tcPr>
            <w:cnfStyle w:val="001000000000" w:firstRow="0" w:lastRow="0" w:firstColumn="1" w:lastColumn="0" w:oddVBand="0" w:evenVBand="0" w:oddHBand="0" w:evenHBand="0" w:firstRowFirstColumn="0" w:firstRowLastColumn="0" w:lastRowFirstColumn="0" w:lastRowLastColumn="0"/>
            <w:tcW w:w="308" w:type="pct"/>
          </w:tcPr>
          <w:p w14:paraId="7ECBDBBB" w14:textId="77777777" w:rsidR="005D4DC9" w:rsidRDefault="005D4DC9" w:rsidP="00FE5E4B">
            <w:r>
              <w:rPr>
                <w:noProof/>
                <w:lang w:eastAsia="en-US"/>
              </w:rPr>
              <mc:AlternateContent>
                <mc:Choice Requires="wpg">
                  <w:drawing>
                    <wp:inline distT="0" distB="0" distL="0" distR="0" wp14:anchorId="79BDD9A4" wp14:editId="0353538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6F0AF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8729C8" w14:textId="77777777" w:rsidR="005D4DC9" w:rsidRDefault="001D5C90" w:rsidP="008D5E06">
            <w:pPr>
              <w:pStyle w:val="TipText"/>
              <w:cnfStyle w:val="000000000000" w:firstRow="0" w:lastRow="0" w:firstColumn="0" w:lastColumn="0" w:oddVBand="0" w:evenVBand="0" w:oddHBand="0" w:evenHBand="0" w:firstRowFirstColumn="0" w:firstRowLastColumn="0" w:lastRowFirstColumn="0" w:lastRowLastColumn="0"/>
            </w:pPr>
            <w:r>
              <w:t>The intended audience for this document is:</w:t>
            </w:r>
          </w:p>
          <w:p w14:paraId="4B716730"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Project Managers</w:t>
            </w:r>
          </w:p>
          <w:p w14:paraId="2D1061B1"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Architects</w:t>
            </w:r>
          </w:p>
          <w:p w14:paraId="7354C2A0"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Testers</w:t>
            </w:r>
          </w:p>
          <w:p w14:paraId="798B0B00"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Product Owner</w:t>
            </w:r>
          </w:p>
          <w:p w14:paraId="51651918" w14:textId="77777777" w:rsidR="001D5C90" w:rsidRDefault="001D5C90" w:rsidP="001D5C90">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Business Analyst</w:t>
            </w:r>
          </w:p>
          <w:p w14:paraId="6DB986F9" w14:textId="2AA3A789" w:rsidR="001D5C90" w:rsidRDefault="001D5C90" w:rsidP="008D5E0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Scrum Teams</w:t>
            </w:r>
          </w:p>
        </w:tc>
      </w:tr>
    </w:tbl>
    <w:p w14:paraId="09CC0ED7" w14:textId="77777777" w:rsidR="003312ED" w:rsidRDefault="003312ED"/>
    <w:p w14:paraId="7461FA9C" w14:textId="164269C8" w:rsidR="003312ED" w:rsidRDefault="001D5C90">
      <w:pPr>
        <w:pStyle w:val="Heading2"/>
      </w:pPr>
      <w:r>
        <w:t>Test Approach</w:t>
      </w:r>
    </w:p>
    <w:tbl>
      <w:tblPr>
        <w:tblStyle w:val="TipTable"/>
        <w:tblW w:w="5000" w:type="pct"/>
        <w:tblLook w:val="04A0" w:firstRow="1" w:lastRow="0" w:firstColumn="1" w:lastColumn="0" w:noHBand="0" w:noVBand="1"/>
        <w:tblDescription w:val="Layout table"/>
      </w:tblPr>
      <w:tblGrid>
        <w:gridCol w:w="577"/>
        <w:gridCol w:w="8783"/>
      </w:tblGrid>
      <w:tr w:rsidR="005D4DC9" w14:paraId="63A656C0"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6DD83A54" w14:textId="77777777" w:rsidR="005D4DC9" w:rsidRDefault="005D4DC9" w:rsidP="00FE5E4B">
            <w:r>
              <w:rPr>
                <w:noProof/>
                <w:lang w:eastAsia="en-US"/>
              </w:rPr>
              <mc:AlternateContent>
                <mc:Choice Requires="wpg">
                  <w:drawing>
                    <wp:inline distT="0" distB="0" distL="0" distR="0" wp14:anchorId="2EB742AC" wp14:editId="47858CEA">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381C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DDFA6C" w14:textId="50369B4A" w:rsidR="005D4DC9" w:rsidRDefault="001D5C90" w:rsidP="008D5E06">
            <w:pPr>
              <w:pStyle w:val="TipText"/>
              <w:cnfStyle w:val="000000000000" w:firstRow="0" w:lastRow="0" w:firstColumn="0" w:lastColumn="0" w:oddVBand="0" w:evenVBand="0" w:oddHBand="0" w:evenHBand="0" w:firstRowFirstColumn="0" w:firstRowLastColumn="0" w:lastRowFirstColumn="0" w:lastRowLastColumn="0"/>
            </w:pPr>
            <w:r>
              <w:t xml:space="preserve">The main goal of the Testing Team is to </w:t>
            </w:r>
            <w:r w:rsidR="00FD028A">
              <w:t>test the all the</w:t>
            </w:r>
            <w:r w:rsidR="00292060">
              <w:t xml:space="preserve"> known</w:t>
            </w:r>
            <w:r w:rsidR="00A81C8E">
              <w:t xml:space="preserve"> features, error handling</w:t>
            </w:r>
            <w:r w:rsidR="00D8082E">
              <w:t xml:space="preserve"> and </w:t>
            </w:r>
            <w:r w:rsidR="00CB20C2">
              <w:t>process flow</w:t>
            </w:r>
            <w:r w:rsidR="00FD028A">
              <w:t xml:space="preserve"> of the</w:t>
            </w:r>
            <w:r w:rsidR="00DF7F70">
              <w:t xml:space="preserve"> AUT.</w:t>
            </w:r>
          </w:p>
          <w:p w14:paraId="1B42904B" w14:textId="737D6B8C" w:rsidR="00FD028A" w:rsidRDefault="00FD028A" w:rsidP="008D5E06">
            <w:pPr>
              <w:pStyle w:val="TipText"/>
              <w:cnfStyle w:val="000000000000" w:firstRow="0" w:lastRow="0" w:firstColumn="0" w:lastColumn="0" w:oddVBand="0" w:evenVBand="0" w:oddHBand="0" w:evenHBand="0" w:firstRowFirstColumn="0" w:firstRowLastColumn="0" w:lastRowFirstColumn="0" w:lastRowLastColumn="0"/>
            </w:pPr>
            <w:r>
              <w:t xml:space="preserve">Each team is responsible for the system development, </w:t>
            </w:r>
            <w:r w:rsidR="00DF7F70">
              <w:t xml:space="preserve">which when completed and entry criteria satisfied, will be handed over to the </w:t>
            </w:r>
            <w:r w:rsidR="00900D2F">
              <w:t>testing team</w:t>
            </w:r>
            <w:r w:rsidR="00DF7F70">
              <w:t xml:space="preserve"> for </w:t>
            </w:r>
            <w:r w:rsidR="00CB20C2">
              <w:t>testing.</w:t>
            </w:r>
          </w:p>
        </w:tc>
      </w:tr>
    </w:tbl>
    <w:p w14:paraId="7F5AE4DB" w14:textId="77777777" w:rsidR="003312ED" w:rsidRDefault="003312ED"/>
    <w:p w14:paraId="4BE2E658" w14:textId="2376D5AF" w:rsidR="00E24922" w:rsidRPr="003C5899" w:rsidRDefault="00192DF3">
      <w:pPr>
        <w:rPr>
          <w:i/>
          <w:iCs/>
          <w:sz w:val="16"/>
          <w:szCs w:val="16"/>
        </w:rPr>
      </w:pPr>
      <w:r w:rsidRPr="003C5899">
        <w:rPr>
          <w:i/>
          <w:iCs/>
          <w:sz w:val="16"/>
          <w:szCs w:val="16"/>
          <w:highlight w:val="yellow"/>
        </w:rPr>
        <w:t>*ASSUMPTIONS:</w:t>
      </w:r>
    </w:p>
    <w:p w14:paraId="26328146" w14:textId="232242AA" w:rsidR="00C62C2D" w:rsidRDefault="00C62C2D" w:rsidP="00192DF3">
      <w:pPr>
        <w:pStyle w:val="ListParagraph"/>
        <w:numPr>
          <w:ilvl w:val="0"/>
          <w:numId w:val="23"/>
        </w:numPr>
        <w:rPr>
          <w:i/>
          <w:iCs/>
          <w:sz w:val="16"/>
          <w:szCs w:val="16"/>
        </w:rPr>
      </w:pPr>
      <w:r>
        <w:rPr>
          <w:i/>
          <w:iCs/>
          <w:sz w:val="16"/>
          <w:szCs w:val="16"/>
        </w:rPr>
        <w:t>Working on Agile environment</w:t>
      </w:r>
    </w:p>
    <w:p w14:paraId="20F054DF" w14:textId="781A5B6E" w:rsidR="00192DF3" w:rsidRPr="003C5899" w:rsidRDefault="00192DF3" w:rsidP="00192DF3">
      <w:pPr>
        <w:pStyle w:val="ListParagraph"/>
        <w:numPr>
          <w:ilvl w:val="0"/>
          <w:numId w:val="23"/>
        </w:numPr>
        <w:rPr>
          <w:i/>
          <w:iCs/>
          <w:sz w:val="16"/>
          <w:szCs w:val="16"/>
        </w:rPr>
      </w:pPr>
      <w:r w:rsidRPr="003C5899">
        <w:rPr>
          <w:i/>
          <w:iCs/>
          <w:sz w:val="16"/>
          <w:szCs w:val="16"/>
        </w:rPr>
        <w:t>No documentation provided.</w:t>
      </w:r>
    </w:p>
    <w:p w14:paraId="38E120FC" w14:textId="62BBBD2D" w:rsidR="00192DF3" w:rsidRPr="003C5899" w:rsidRDefault="00192DF3" w:rsidP="00192DF3">
      <w:pPr>
        <w:pStyle w:val="ListParagraph"/>
        <w:numPr>
          <w:ilvl w:val="0"/>
          <w:numId w:val="23"/>
        </w:numPr>
        <w:rPr>
          <w:i/>
          <w:iCs/>
          <w:sz w:val="16"/>
          <w:szCs w:val="16"/>
        </w:rPr>
      </w:pPr>
      <w:r w:rsidRPr="003C5899">
        <w:rPr>
          <w:i/>
          <w:iCs/>
          <w:sz w:val="16"/>
          <w:szCs w:val="16"/>
        </w:rPr>
        <w:t>Current version of the AUT is only available</w:t>
      </w:r>
    </w:p>
    <w:p w14:paraId="264B16BA" w14:textId="659ABAB9" w:rsidR="00DB1E40" w:rsidRPr="003C5899" w:rsidRDefault="00DB1E40" w:rsidP="00192DF3">
      <w:pPr>
        <w:pStyle w:val="ListParagraph"/>
        <w:numPr>
          <w:ilvl w:val="0"/>
          <w:numId w:val="23"/>
        </w:numPr>
        <w:rPr>
          <w:i/>
          <w:iCs/>
          <w:sz w:val="16"/>
          <w:szCs w:val="16"/>
        </w:rPr>
      </w:pPr>
      <w:r>
        <w:rPr>
          <w:i/>
          <w:iCs/>
          <w:sz w:val="16"/>
          <w:szCs w:val="16"/>
        </w:rPr>
        <w:t>Rules are validated based on existing error messages as baseline</w:t>
      </w:r>
    </w:p>
    <w:p w14:paraId="435058A7" w14:textId="5A4FCEFA" w:rsidR="0036667C" w:rsidRPr="003C5899" w:rsidRDefault="0036667C">
      <w:pPr>
        <w:rPr>
          <w:sz w:val="16"/>
          <w:szCs w:val="16"/>
        </w:rPr>
      </w:pPr>
      <w:r w:rsidRPr="003C5899">
        <w:rPr>
          <w:sz w:val="16"/>
          <w:szCs w:val="16"/>
        </w:rPr>
        <w:lastRenderedPageBreak/>
        <w:t>Given that we are working on a less than perfect situation, the team will be leaning to the reported issues by the users</w:t>
      </w:r>
      <w:r w:rsidR="00B2233E" w:rsidRPr="003C5899">
        <w:rPr>
          <w:sz w:val="16"/>
          <w:szCs w:val="16"/>
        </w:rPr>
        <w:t>;</w:t>
      </w:r>
      <w:r w:rsidRPr="003C5899">
        <w:rPr>
          <w:sz w:val="16"/>
          <w:szCs w:val="16"/>
        </w:rPr>
        <w:t xml:space="preserve"> and testers judgement and intuition</w:t>
      </w:r>
      <w:r w:rsidR="00957A91" w:rsidRPr="003C5899">
        <w:rPr>
          <w:sz w:val="16"/>
          <w:szCs w:val="16"/>
        </w:rPr>
        <w:t>.</w:t>
      </w:r>
    </w:p>
    <w:p w14:paraId="2BC97730" w14:textId="6BAC9D2E" w:rsidR="0036667C" w:rsidRPr="003C5899" w:rsidRDefault="00B2233E">
      <w:pPr>
        <w:rPr>
          <w:sz w:val="16"/>
          <w:szCs w:val="16"/>
        </w:rPr>
      </w:pPr>
      <w:r w:rsidRPr="003C5899">
        <w:rPr>
          <w:sz w:val="16"/>
          <w:szCs w:val="16"/>
        </w:rPr>
        <w:t>Since the application under test is a Voting app that requires Registration, Login and etc. We have arrived to following basic scenarios:</w:t>
      </w:r>
    </w:p>
    <w:p w14:paraId="172377AE" w14:textId="39F0719E" w:rsidR="00B2233E" w:rsidRPr="003C5899" w:rsidRDefault="00B2233E" w:rsidP="00B2233E">
      <w:pPr>
        <w:pStyle w:val="ListParagraph"/>
        <w:numPr>
          <w:ilvl w:val="0"/>
          <w:numId w:val="24"/>
        </w:numPr>
        <w:rPr>
          <w:sz w:val="16"/>
          <w:szCs w:val="16"/>
        </w:rPr>
      </w:pPr>
      <w:r w:rsidRPr="003C5899">
        <w:rPr>
          <w:sz w:val="16"/>
          <w:szCs w:val="16"/>
        </w:rPr>
        <w:t>New User can register to the app</w:t>
      </w:r>
      <w:r w:rsidR="00B178FC" w:rsidRPr="003C5899">
        <w:rPr>
          <w:sz w:val="16"/>
          <w:szCs w:val="16"/>
        </w:rPr>
        <w:t>/User can only register once.</w:t>
      </w:r>
    </w:p>
    <w:p w14:paraId="3CC22241" w14:textId="3ED93A12" w:rsidR="00B2233E" w:rsidRPr="003C5899" w:rsidRDefault="00B2233E" w:rsidP="00B2233E">
      <w:pPr>
        <w:pStyle w:val="ListParagraph"/>
        <w:numPr>
          <w:ilvl w:val="0"/>
          <w:numId w:val="24"/>
        </w:numPr>
        <w:rPr>
          <w:sz w:val="16"/>
          <w:szCs w:val="16"/>
        </w:rPr>
      </w:pPr>
      <w:r w:rsidRPr="003C5899">
        <w:rPr>
          <w:sz w:val="16"/>
          <w:szCs w:val="16"/>
        </w:rPr>
        <w:t>User can login</w:t>
      </w:r>
      <w:r w:rsidR="00B178FC" w:rsidRPr="003C5899">
        <w:rPr>
          <w:sz w:val="16"/>
          <w:szCs w:val="16"/>
        </w:rPr>
        <w:t xml:space="preserve"> with correct credentials</w:t>
      </w:r>
      <w:r w:rsidR="00327F30" w:rsidRPr="003C5899">
        <w:rPr>
          <w:sz w:val="16"/>
          <w:szCs w:val="16"/>
        </w:rPr>
        <w:t>.</w:t>
      </w:r>
    </w:p>
    <w:p w14:paraId="2E958B6C" w14:textId="7F5427D8" w:rsidR="00327F30" w:rsidRPr="003C5899" w:rsidRDefault="00327F30" w:rsidP="00B2233E">
      <w:pPr>
        <w:pStyle w:val="ListParagraph"/>
        <w:numPr>
          <w:ilvl w:val="0"/>
          <w:numId w:val="24"/>
        </w:numPr>
        <w:rPr>
          <w:sz w:val="16"/>
          <w:szCs w:val="16"/>
        </w:rPr>
      </w:pPr>
      <w:r w:rsidRPr="003C5899">
        <w:rPr>
          <w:sz w:val="16"/>
          <w:szCs w:val="16"/>
        </w:rPr>
        <w:t>Initial page is homepage after logging in.</w:t>
      </w:r>
    </w:p>
    <w:p w14:paraId="5DFCB13F" w14:textId="29B9A243" w:rsidR="00B2233E" w:rsidRPr="003C5899" w:rsidRDefault="00B2233E" w:rsidP="00B2233E">
      <w:pPr>
        <w:pStyle w:val="ListParagraph"/>
        <w:numPr>
          <w:ilvl w:val="0"/>
          <w:numId w:val="24"/>
        </w:numPr>
        <w:rPr>
          <w:sz w:val="16"/>
          <w:szCs w:val="16"/>
        </w:rPr>
      </w:pPr>
      <w:r w:rsidRPr="003C5899">
        <w:rPr>
          <w:sz w:val="16"/>
          <w:szCs w:val="16"/>
        </w:rPr>
        <w:t>User can vote</w:t>
      </w:r>
      <w:r w:rsidR="00327F30" w:rsidRPr="003C5899">
        <w:rPr>
          <w:sz w:val="16"/>
          <w:szCs w:val="16"/>
        </w:rPr>
        <w:t xml:space="preserve"> only 1 car.</w:t>
      </w:r>
    </w:p>
    <w:p w14:paraId="16391959" w14:textId="73D6BCE1" w:rsidR="00B2233E" w:rsidRPr="003C5899" w:rsidRDefault="00E11C0C" w:rsidP="00B2233E">
      <w:pPr>
        <w:pStyle w:val="ListParagraph"/>
        <w:numPr>
          <w:ilvl w:val="0"/>
          <w:numId w:val="24"/>
        </w:numPr>
        <w:rPr>
          <w:sz w:val="16"/>
          <w:szCs w:val="16"/>
        </w:rPr>
      </w:pPr>
      <w:r w:rsidRPr="003C5899">
        <w:rPr>
          <w:sz w:val="16"/>
          <w:szCs w:val="16"/>
        </w:rPr>
        <w:t>Vote can be updated or removed.</w:t>
      </w:r>
    </w:p>
    <w:p w14:paraId="1A928E2E" w14:textId="742F40AA" w:rsidR="00E11C0C" w:rsidRPr="003C5899" w:rsidRDefault="00E11C0C" w:rsidP="00B2233E">
      <w:pPr>
        <w:pStyle w:val="ListParagraph"/>
        <w:numPr>
          <w:ilvl w:val="0"/>
          <w:numId w:val="24"/>
        </w:numPr>
        <w:rPr>
          <w:sz w:val="16"/>
          <w:szCs w:val="16"/>
        </w:rPr>
      </w:pPr>
      <w:r w:rsidRPr="003C5899">
        <w:rPr>
          <w:sz w:val="16"/>
          <w:szCs w:val="16"/>
        </w:rPr>
        <w:t>User cannot vote twice on the same car.</w:t>
      </w:r>
    </w:p>
    <w:p w14:paraId="53D0C1AD" w14:textId="7BFA7470" w:rsidR="00E11C0C" w:rsidRPr="003C5899" w:rsidRDefault="00E11C0C" w:rsidP="00B2233E">
      <w:pPr>
        <w:pStyle w:val="ListParagraph"/>
        <w:numPr>
          <w:ilvl w:val="0"/>
          <w:numId w:val="24"/>
        </w:numPr>
        <w:rPr>
          <w:sz w:val="16"/>
          <w:szCs w:val="16"/>
        </w:rPr>
      </w:pPr>
      <w:r w:rsidRPr="003C5899">
        <w:rPr>
          <w:sz w:val="16"/>
          <w:szCs w:val="16"/>
        </w:rPr>
        <w:t>Vote count is correctly incremented.</w:t>
      </w:r>
    </w:p>
    <w:p w14:paraId="5251D8F5" w14:textId="5ED76E6B" w:rsidR="00E11C0C" w:rsidRPr="003C5899" w:rsidRDefault="00E11C0C" w:rsidP="00B2233E">
      <w:pPr>
        <w:pStyle w:val="ListParagraph"/>
        <w:numPr>
          <w:ilvl w:val="0"/>
          <w:numId w:val="24"/>
        </w:numPr>
        <w:rPr>
          <w:sz w:val="16"/>
          <w:szCs w:val="16"/>
        </w:rPr>
      </w:pPr>
      <w:r w:rsidRPr="003C5899">
        <w:rPr>
          <w:sz w:val="16"/>
          <w:szCs w:val="16"/>
        </w:rPr>
        <w:t>User can logout the app and exit the last transaction.</w:t>
      </w:r>
    </w:p>
    <w:p w14:paraId="09B3F470" w14:textId="4B52C7A5" w:rsidR="00E11C0C" w:rsidRPr="003C5899" w:rsidRDefault="00E11C0C" w:rsidP="00B2233E">
      <w:pPr>
        <w:pStyle w:val="ListParagraph"/>
        <w:numPr>
          <w:ilvl w:val="0"/>
          <w:numId w:val="24"/>
        </w:numPr>
        <w:rPr>
          <w:sz w:val="16"/>
          <w:szCs w:val="16"/>
        </w:rPr>
      </w:pPr>
      <w:r w:rsidRPr="003C5899">
        <w:rPr>
          <w:sz w:val="16"/>
          <w:szCs w:val="16"/>
        </w:rPr>
        <w:t>Comments are correctly displayed.</w:t>
      </w:r>
    </w:p>
    <w:p w14:paraId="41C1EC91" w14:textId="14C1CD42" w:rsidR="00E11C0C" w:rsidRPr="003C5899" w:rsidRDefault="00E11C0C" w:rsidP="00B2233E">
      <w:pPr>
        <w:pStyle w:val="ListParagraph"/>
        <w:numPr>
          <w:ilvl w:val="0"/>
          <w:numId w:val="24"/>
        </w:numPr>
        <w:rPr>
          <w:sz w:val="16"/>
          <w:szCs w:val="16"/>
        </w:rPr>
      </w:pPr>
      <w:r w:rsidRPr="003C5899">
        <w:rPr>
          <w:sz w:val="16"/>
          <w:szCs w:val="16"/>
        </w:rPr>
        <w:t>User are able to sort the cars ranking by vote.</w:t>
      </w:r>
    </w:p>
    <w:p w14:paraId="694A2FE6" w14:textId="656AC7DB" w:rsidR="00E11C0C" w:rsidRPr="003C5899" w:rsidRDefault="00E11C0C" w:rsidP="00E11C0C">
      <w:pPr>
        <w:pStyle w:val="ListParagraph"/>
        <w:numPr>
          <w:ilvl w:val="0"/>
          <w:numId w:val="24"/>
        </w:numPr>
        <w:rPr>
          <w:sz w:val="16"/>
          <w:szCs w:val="16"/>
        </w:rPr>
      </w:pPr>
      <w:r w:rsidRPr="003C5899">
        <w:rPr>
          <w:sz w:val="16"/>
          <w:szCs w:val="16"/>
        </w:rPr>
        <w:t>Users Login credentials adhere to the minimum standard.</w:t>
      </w:r>
    </w:p>
    <w:p w14:paraId="4C8215F1" w14:textId="77777777" w:rsidR="00D8082E" w:rsidRPr="003C5899" w:rsidRDefault="00D8082E" w:rsidP="00D8082E">
      <w:pPr>
        <w:pStyle w:val="ListParagraph"/>
        <w:ind w:left="360"/>
        <w:rPr>
          <w:sz w:val="16"/>
          <w:szCs w:val="16"/>
        </w:rPr>
      </w:pPr>
    </w:p>
    <w:p w14:paraId="5D0A8EFB" w14:textId="6BF030B9" w:rsidR="003312ED" w:rsidRPr="003C5899" w:rsidRDefault="00CB20C2">
      <w:pPr>
        <w:rPr>
          <w:sz w:val="16"/>
          <w:szCs w:val="16"/>
        </w:rPr>
      </w:pPr>
      <w:r w:rsidRPr="003C5899">
        <w:rPr>
          <w:sz w:val="16"/>
          <w:szCs w:val="16"/>
        </w:rPr>
        <w:t>The Testing Team will perform the following:</w:t>
      </w:r>
    </w:p>
    <w:p w14:paraId="791C22E6" w14:textId="23A95D24" w:rsidR="003312ED" w:rsidRPr="003C5899" w:rsidRDefault="00CB20C2" w:rsidP="008D5E06">
      <w:pPr>
        <w:pStyle w:val="ListBullet"/>
        <w:rPr>
          <w:sz w:val="16"/>
          <w:szCs w:val="16"/>
        </w:rPr>
      </w:pPr>
      <w:r w:rsidRPr="003C5899">
        <w:rPr>
          <w:sz w:val="16"/>
          <w:szCs w:val="16"/>
        </w:rPr>
        <w:t>Functional Testing in conjunction with defect management and UAT test support if required.</w:t>
      </w:r>
    </w:p>
    <w:p w14:paraId="33670645" w14:textId="441811D3" w:rsidR="00173EFE" w:rsidRPr="003C5899" w:rsidRDefault="00173EFE" w:rsidP="00173EFE">
      <w:pPr>
        <w:pStyle w:val="ListBullet"/>
        <w:numPr>
          <w:ilvl w:val="1"/>
          <w:numId w:val="2"/>
        </w:numPr>
        <w:rPr>
          <w:sz w:val="16"/>
          <w:szCs w:val="16"/>
        </w:rPr>
      </w:pPr>
      <w:r w:rsidRPr="003C5899">
        <w:rPr>
          <w:sz w:val="16"/>
          <w:szCs w:val="16"/>
        </w:rPr>
        <w:t>System Testing (End to End Testing)</w:t>
      </w:r>
    </w:p>
    <w:p w14:paraId="58E3E165" w14:textId="13D200C2" w:rsidR="00F21CC6" w:rsidRPr="003C5899" w:rsidRDefault="00F21CC6" w:rsidP="00173EFE">
      <w:pPr>
        <w:pStyle w:val="ListBullet"/>
        <w:numPr>
          <w:ilvl w:val="1"/>
          <w:numId w:val="2"/>
        </w:numPr>
        <w:rPr>
          <w:sz w:val="16"/>
          <w:szCs w:val="16"/>
        </w:rPr>
      </w:pPr>
      <w:r w:rsidRPr="003C5899">
        <w:rPr>
          <w:sz w:val="16"/>
          <w:szCs w:val="16"/>
        </w:rPr>
        <w:t>Graphical User Interface (GUI) Testing</w:t>
      </w:r>
    </w:p>
    <w:p w14:paraId="341ECCDE" w14:textId="2804A3B4" w:rsidR="0036667C" w:rsidRPr="006328C2" w:rsidRDefault="00CB20C2" w:rsidP="006328C2">
      <w:pPr>
        <w:pStyle w:val="ListBullet"/>
        <w:numPr>
          <w:ilvl w:val="1"/>
          <w:numId w:val="2"/>
        </w:numPr>
        <w:rPr>
          <w:sz w:val="16"/>
          <w:szCs w:val="16"/>
        </w:rPr>
      </w:pPr>
      <w:r w:rsidRPr="003C5899">
        <w:rPr>
          <w:sz w:val="16"/>
          <w:szCs w:val="16"/>
        </w:rPr>
        <w:t>Regression test will be required when doing new releases/deployments.</w:t>
      </w:r>
    </w:p>
    <w:p w14:paraId="0B458E94" w14:textId="587FEE0C" w:rsidR="00F21CC6" w:rsidRDefault="00F21CC6" w:rsidP="00F21CC6">
      <w:pPr>
        <w:pStyle w:val="ListBullet"/>
        <w:numPr>
          <w:ilvl w:val="1"/>
          <w:numId w:val="2"/>
        </w:numPr>
        <w:rPr>
          <w:sz w:val="16"/>
          <w:szCs w:val="16"/>
        </w:rPr>
      </w:pPr>
      <w:r w:rsidRPr="003C5899">
        <w:rPr>
          <w:sz w:val="16"/>
          <w:szCs w:val="16"/>
        </w:rPr>
        <w:t xml:space="preserve">Exploratory </w:t>
      </w:r>
      <w:r w:rsidR="006328C2" w:rsidRPr="003C5899">
        <w:rPr>
          <w:sz w:val="16"/>
          <w:szCs w:val="16"/>
        </w:rPr>
        <w:t>Testing</w:t>
      </w:r>
      <w:r w:rsidR="006328C2">
        <w:rPr>
          <w:sz w:val="16"/>
          <w:szCs w:val="16"/>
        </w:rPr>
        <w:t xml:space="preserve"> (</w:t>
      </w:r>
      <w:r w:rsidR="00646AD9">
        <w:rPr>
          <w:sz w:val="16"/>
          <w:szCs w:val="16"/>
        </w:rPr>
        <w:t>Manual) – end of system testing, before go live</w:t>
      </w:r>
    </w:p>
    <w:p w14:paraId="777C3CD8" w14:textId="0578D73C" w:rsidR="00646AD9" w:rsidRPr="003C5899" w:rsidRDefault="00646AD9" w:rsidP="00F21CC6">
      <w:pPr>
        <w:pStyle w:val="ListBullet"/>
        <w:numPr>
          <w:ilvl w:val="1"/>
          <w:numId w:val="2"/>
        </w:numPr>
        <w:rPr>
          <w:sz w:val="16"/>
          <w:szCs w:val="16"/>
        </w:rPr>
      </w:pPr>
      <w:r>
        <w:rPr>
          <w:sz w:val="16"/>
          <w:szCs w:val="16"/>
        </w:rPr>
        <w:t>Boundary Value Testing</w:t>
      </w:r>
    </w:p>
    <w:p w14:paraId="121A052F" w14:textId="77777777" w:rsidR="00F21CC6" w:rsidRPr="003C5899" w:rsidRDefault="00F21CC6" w:rsidP="00F21CC6">
      <w:pPr>
        <w:pStyle w:val="ListBullet"/>
        <w:numPr>
          <w:ilvl w:val="0"/>
          <w:numId w:val="0"/>
        </w:numPr>
        <w:ind w:left="1440"/>
        <w:rPr>
          <w:sz w:val="16"/>
          <w:szCs w:val="16"/>
        </w:rPr>
      </w:pPr>
    </w:p>
    <w:p w14:paraId="4042FCCF" w14:textId="28359E92" w:rsidR="003312ED" w:rsidRPr="003C5899" w:rsidRDefault="00CB20C2" w:rsidP="00CB20C2">
      <w:pPr>
        <w:pStyle w:val="ListBullet"/>
        <w:rPr>
          <w:sz w:val="16"/>
          <w:szCs w:val="16"/>
        </w:rPr>
      </w:pPr>
      <w:r w:rsidRPr="003C5899">
        <w:rPr>
          <w:sz w:val="16"/>
          <w:szCs w:val="16"/>
        </w:rPr>
        <w:t xml:space="preserve">Discovered defects will be collated and recorded for analysis. Valid defects will be logged in </w:t>
      </w:r>
      <w:r w:rsidRPr="003C5899">
        <w:rPr>
          <w:i/>
          <w:iCs/>
          <w:sz w:val="16"/>
          <w:szCs w:val="16"/>
        </w:rPr>
        <w:t>&lt;Defect Management Tool&gt;</w:t>
      </w:r>
      <w:r w:rsidRPr="003C5899">
        <w:rPr>
          <w:sz w:val="16"/>
          <w:szCs w:val="16"/>
        </w:rPr>
        <w:t xml:space="preserve"> and assigned to appropriate teams for resolution.</w:t>
      </w:r>
    </w:p>
    <w:p w14:paraId="64E967AA" w14:textId="53624B20" w:rsidR="003312ED" w:rsidRDefault="00900D2F" w:rsidP="00900D2F">
      <w:pPr>
        <w:pStyle w:val="Heading2"/>
        <w:numPr>
          <w:ilvl w:val="1"/>
          <w:numId w:val="4"/>
        </w:numPr>
      </w:pPr>
      <w:r>
        <w:t xml:space="preserve"> In Scope</w:t>
      </w:r>
    </w:p>
    <w:tbl>
      <w:tblPr>
        <w:tblStyle w:val="TipTable"/>
        <w:tblW w:w="5000" w:type="pct"/>
        <w:tblLook w:val="04A0" w:firstRow="1" w:lastRow="0" w:firstColumn="1" w:lastColumn="0" w:noHBand="0" w:noVBand="1"/>
        <w:tblDescription w:val="Layout table"/>
      </w:tblPr>
      <w:tblGrid>
        <w:gridCol w:w="577"/>
        <w:gridCol w:w="8783"/>
      </w:tblGrid>
      <w:tr w:rsidR="005D4DC9" w14:paraId="473009AC"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693AD61F" w14:textId="77777777" w:rsidR="005D4DC9" w:rsidRDefault="005D4DC9" w:rsidP="00FE5E4B">
            <w:r>
              <w:rPr>
                <w:noProof/>
                <w:lang w:eastAsia="en-US"/>
              </w:rPr>
              <mc:AlternateContent>
                <mc:Choice Requires="wpg">
                  <w:drawing>
                    <wp:inline distT="0" distB="0" distL="0" distR="0" wp14:anchorId="697BC1F9" wp14:editId="4BCD6CE9">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035A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1355CA6" w14:textId="166C7A6D" w:rsidR="0034743E" w:rsidRDefault="00900D2F" w:rsidP="003C5899">
            <w:pPr>
              <w:pStyle w:val="TipText"/>
              <w:numPr>
                <w:ilvl w:val="2"/>
                <w:numId w:val="4"/>
              </w:numPr>
              <w:cnfStyle w:val="000000000000" w:firstRow="0" w:lastRow="0" w:firstColumn="0" w:lastColumn="0" w:oddVBand="0" w:evenVBand="0" w:oddHBand="0" w:evenHBand="0" w:firstRowFirstColumn="0" w:firstRowLastColumn="0" w:lastRowFirstColumn="0" w:lastRowLastColumn="0"/>
            </w:pPr>
            <w:r>
              <w:t xml:space="preserve">In Scope </w:t>
            </w:r>
            <w:r w:rsidR="0034743E">
              <w:t xml:space="preserve">Testing </w:t>
            </w:r>
            <w:r w:rsidR="00441CD8">
              <w:t>Activities (</w:t>
            </w:r>
            <w:r w:rsidR="00234E18">
              <w:t>UI based testing)</w:t>
            </w:r>
          </w:p>
        </w:tc>
      </w:tr>
    </w:tbl>
    <w:p w14:paraId="5AA155C1" w14:textId="77777777" w:rsidR="003C5899" w:rsidRPr="003C5899" w:rsidRDefault="003C5899" w:rsidP="003C5899">
      <w:pPr>
        <w:pStyle w:val="TipText"/>
        <w:numPr>
          <w:ilvl w:val="0"/>
          <w:numId w:val="27"/>
        </w:numPr>
        <w:rPr>
          <w:i w:val="0"/>
          <w:iCs w:val="0"/>
        </w:rPr>
      </w:pPr>
      <w:r w:rsidRPr="003C5899">
        <w:rPr>
          <w:i w:val="0"/>
          <w:iCs w:val="0"/>
        </w:rPr>
        <w:t>Basic Features (Registration, Login/Logout, Voting) of BUGGY CARS Rating</w:t>
      </w:r>
    </w:p>
    <w:p w14:paraId="7A63A2C1" w14:textId="77777777" w:rsidR="003C5899" w:rsidRPr="003C5899" w:rsidRDefault="003C5899" w:rsidP="003C5899">
      <w:pPr>
        <w:pStyle w:val="TipText"/>
        <w:numPr>
          <w:ilvl w:val="0"/>
          <w:numId w:val="27"/>
        </w:numPr>
        <w:rPr>
          <w:i w:val="0"/>
          <w:iCs w:val="0"/>
        </w:rPr>
      </w:pPr>
      <w:r w:rsidRPr="003C5899">
        <w:rPr>
          <w:i w:val="0"/>
          <w:iCs w:val="0"/>
        </w:rPr>
        <w:t>GUI Test – Validate look and feel of the application (navigation, filters, sorting and etc.).</w:t>
      </w:r>
    </w:p>
    <w:p w14:paraId="18EFDC43" w14:textId="5B67B78E" w:rsidR="003312ED" w:rsidRPr="003C5899" w:rsidRDefault="003C5899" w:rsidP="003C5899">
      <w:pPr>
        <w:pStyle w:val="TipText"/>
        <w:numPr>
          <w:ilvl w:val="0"/>
          <w:numId w:val="27"/>
        </w:numPr>
        <w:rPr>
          <w:i w:val="0"/>
          <w:iCs w:val="0"/>
        </w:rPr>
      </w:pPr>
      <w:r w:rsidRPr="003C5899">
        <w:rPr>
          <w:i w:val="0"/>
          <w:iCs w:val="0"/>
        </w:rPr>
        <w:t>Application Error Handling</w:t>
      </w:r>
    </w:p>
    <w:p w14:paraId="44E1A279" w14:textId="38AD9D49" w:rsidR="003312ED" w:rsidRDefault="0034743E" w:rsidP="0034743E">
      <w:pPr>
        <w:pStyle w:val="Heading2"/>
        <w:numPr>
          <w:ilvl w:val="1"/>
          <w:numId w:val="4"/>
        </w:numPr>
      </w:pPr>
      <w:r>
        <w:t xml:space="preserve">  Out of Scope</w:t>
      </w:r>
    </w:p>
    <w:tbl>
      <w:tblPr>
        <w:tblStyle w:val="TipTable"/>
        <w:tblW w:w="5000" w:type="pct"/>
        <w:tblLook w:val="04A0" w:firstRow="1" w:lastRow="0" w:firstColumn="1" w:lastColumn="0" w:noHBand="0" w:noVBand="1"/>
        <w:tblDescription w:val="Layout table"/>
      </w:tblPr>
      <w:tblGrid>
        <w:gridCol w:w="577"/>
        <w:gridCol w:w="8783"/>
      </w:tblGrid>
      <w:tr w:rsidR="005D4DC9" w14:paraId="7B4D20CF"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F22D546" w14:textId="77777777" w:rsidR="005D4DC9" w:rsidRDefault="005D4DC9" w:rsidP="00FE5E4B">
            <w:r>
              <w:rPr>
                <w:noProof/>
                <w:lang w:eastAsia="en-US"/>
              </w:rPr>
              <mc:AlternateContent>
                <mc:Choice Requires="wpg">
                  <w:drawing>
                    <wp:inline distT="0" distB="0" distL="0" distR="0" wp14:anchorId="22D7FF5D" wp14:editId="536C48A8">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134C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5CA5B0" w14:textId="31D39907" w:rsidR="0034743E" w:rsidRDefault="0034743E" w:rsidP="003C5899">
            <w:pPr>
              <w:pStyle w:val="TipText"/>
              <w:cnfStyle w:val="000000000000" w:firstRow="0" w:lastRow="0" w:firstColumn="0" w:lastColumn="0" w:oddVBand="0" w:evenVBand="0" w:oddHBand="0" w:evenHBand="0" w:firstRowFirstColumn="0" w:firstRowLastColumn="0" w:lastRowFirstColumn="0" w:lastRowLastColumn="0"/>
            </w:pPr>
            <w:r>
              <w:t>2.2.1 Out of Scope Testing Activities</w:t>
            </w:r>
          </w:p>
        </w:tc>
      </w:tr>
    </w:tbl>
    <w:p w14:paraId="1DA27E4E" w14:textId="77777777" w:rsidR="003C5899" w:rsidRPr="003C5899" w:rsidRDefault="003C5899" w:rsidP="003C5899">
      <w:pPr>
        <w:pStyle w:val="TipText"/>
        <w:numPr>
          <w:ilvl w:val="0"/>
          <w:numId w:val="19"/>
        </w:numPr>
        <w:rPr>
          <w:i w:val="0"/>
          <w:iCs w:val="0"/>
        </w:rPr>
      </w:pPr>
      <w:r w:rsidRPr="003C5899">
        <w:rPr>
          <w:i w:val="0"/>
          <w:iCs w:val="0"/>
        </w:rPr>
        <w:t>Service Level Testing – Validate web service level features (APIs)</w:t>
      </w:r>
    </w:p>
    <w:p w14:paraId="7DD44B3A" w14:textId="77777777" w:rsidR="003C5899" w:rsidRPr="003C5899" w:rsidRDefault="003C5899" w:rsidP="003C5899">
      <w:pPr>
        <w:pStyle w:val="TipText"/>
        <w:numPr>
          <w:ilvl w:val="0"/>
          <w:numId w:val="19"/>
        </w:numPr>
        <w:rPr>
          <w:i w:val="0"/>
          <w:iCs w:val="0"/>
        </w:rPr>
      </w:pPr>
      <w:r w:rsidRPr="003C5899">
        <w:rPr>
          <w:i w:val="0"/>
          <w:iCs w:val="0"/>
        </w:rPr>
        <w:t>Non-functional Testing – Performance test (load, stress)</w:t>
      </w:r>
    </w:p>
    <w:p w14:paraId="58F0972A" w14:textId="5456E88E" w:rsidR="003312ED" w:rsidRPr="003C5899" w:rsidRDefault="003C5899" w:rsidP="003C5899">
      <w:pPr>
        <w:pStyle w:val="TipText"/>
        <w:numPr>
          <w:ilvl w:val="0"/>
          <w:numId w:val="19"/>
        </w:numPr>
        <w:rPr>
          <w:i w:val="0"/>
          <w:iCs w:val="0"/>
        </w:rPr>
      </w:pPr>
      <w:r w:rsidRPr="003C5899">
        <w:rPr>
          <w:i w:val="0"/>
          <w:iCs w:val="0"/>
        </w:rPr>
        <w:t>Database Testing</w:t>
      </w:r>
    </w:p>
    <w:p w14:paraId="20E40ABD" w14:textId="5143881A" w:rsidR="003312ED" w:rsidRDefault="003334A7" w:rsidP="003334A7">
      <w:pPr>
        <w:pStyle w:val="Heading2"/>
        <w:numPr>
          <w:ilvl w:val="1"/>
          <w:numId w:val="4"/>
        </w:numPr>
      </w:pPr>
      <w:r>
        <w:lastRenderedPageBreak/>
        <w:t xml:space="preserve">  </w:t>
      </w:r>
      <w:r w:rsidR="00741D4B">
        <w:t>System</w:t>
      </w:r>
      <w:r>
        <w:t xml:space="preserve"> </w:t>
      </w:r>
      <w:r w:rsidR="00741D4B">
        <w:t>Workflow</w:t>
      </w:r>
    </w:p>
    <w:tbl>
      <w:tblPr>
        <w:tblStyle w:val="TipTable"/>
        <w:tblW w:w="5000" w:type="pct"/>
        <w:tblLook w:val="04A0" w:firstRow="1" w:lastRow="0" w:firstColumn="1" w:lastColumn="0" w:noHBand="0" w:noVBand="1"/>
        <w:tblDescription w:val="Layout table"/>
      </w:tblPr>
      <w:tblGrid>
        <w:gridCol w:w="221"/>
        <w:gridCol w:w="9139"/>
      </w:tblGrid>
      <w:tr w:rsidR="00741D4B" w14:paraId="2FA440E2" w14:textId="77777777" w:rsidTr="00741D4B">
        <w:trPr>
          <w:trHeight w:val="794"/>
        </w:trPr>
        <w:tc>
          <w:tcPr>
            <w:cnfStyle w:val="001000000000" w:firstRow="0" w:lastRow="0" w:firstColumn="1" w:lastColumn="0" w:oddVBand="0" w:evenVBand="0" w:oddHBand="0" w:evenHBand="0" w:firstRowFirstColumn="0" w:firstRowLastColumn="0" w:lastRowFirstColumn="0" w:lastRowLastColumn="0"/>
            <w:tcW w:w="118" w:type="pct"/>
          </w:tcPr>
          <w:p w14:paraId="677CBE63" w14:textId="77777777" w:rsidR="005D4DC9" w:rsidRDefault="005D4DC9" w:rsidP="00FE5E4B">
            <w:r>
              <w:rPr>
                <w:noProof/>
                <w:lang w:eastAsia="en-US"/>
              </w:rPr>
              <mc:AlternateContent>
                <mc:Choice Requires="wpg">
                  <w:drawing>
                    <wp:inline distT="0" distB="0" distL="0" distR="0" wp14:anchorId="7C2C45DF" wp14:editId="49816AFB">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76BE1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82" w:type="pct"/>
          </w:tcPr>
          <w:p w14:paraId="37A0D1FA" w14:textId="74D1418E" w:rsidR="005D4DC9" w:rsidRDefault="003334A7" w:rsidP="008D5E06">
            <w:pPr>
              <w:pStyle w:val="TipT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CCE4B7" wp14:editId="24B155C0">
                  <wp:extent cx="5448300" cy="381000"/>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14:paraId="4B59E881" w14:textId="77777777" w:rsidR="003312ED" w:rsidRDefault="003312ED"/>
    <w:p w14:paraId="533984DD" w14:textId="5C31AF00" w:rsidR="003312ED" w:rsidRDefault="00741D4B" w:rsidP="00741D4B">
      <w:pPr>
        <w:pStyle w:val="Heading2"/>
        <w:numPr>
          <w:ilvl w:val="1"/>
          <w:numId w:val="4"/>
        </w:numPr>
      </w:pPr>
      <w:r>
        <w:t xml:space="preserve">  Types of Testing</w:t>
      </w:r>
    </w:p>
    <w:tbl>
      <w:tblPr>
        <w:tblStyle w:val="TipTable"/>
        <w:tblW w:w="5000" w:type="pct"/>
        <w:tblLook w:val="04A0" w:firstRow="1" w:lastRow="0" w:firstColumn="1" w:lastColumn="0" w:noHBand="0" w:noVBand="1"/>
        <w:tblDescription w:val="Layout table"/>
      </w:tblPr>
      <w:tblGrid>
        <w:gridCol w:w="577"/>
        <w:gridCol w:w="8783"/>
      </w:tblGrid>
      <w:tr w:rsidR="005D4DC9" w14:paraId="10BC6371"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60AAF09E" w14:textId="21E2634A" w:rsidR="005D4DC9" w:rsidRDefault="005D4DC9" w:rsidP="00FE5E4B"/>
        </w:tc>
        <w:tc>
          <w:tcPr>
            <w:tcW w:w="4692" w:type="pct"/>
          </w:tcPr>
          <w:p w14:paraId="18DDD18A" w14:textId="62C0E59B" w:rsidR="001B39FA" w:rsidRDefault="001B39FA" w:rsidP="003C5899">
            <w:pPr>
              <w:pStyle w:val="TipText"/>
              <w:ind w:left="360"/>
              <w:cnfStyle w:val="000000000000" w:firstRow="0" w:lastRow="0" w:firstColumn="0" w:lastColumn="0" w:oddVBand="0" w:evenVBand="0" w:oddHBand="0" w:evenHBand="0" w:firstRowFirstColumn="0" w:firstRowLastColumn="0" w:lastRowFirstColumn="0" w:lastRowLastColumn="0"/>
            </w:pPr>
          </w:p>
        </w:tc>
      </w:tr>
    </w:tbl>
    <w:p w14:paraId="1D354C92" w14:textId="77777777" w:rsidR="003C5899" w:rsidRDefault="003C5899" w:rsidP="003C5899">
      <w:pPr>
        <w:pStyle w:val="TipText"/>
        <w:numPr>
          <w:ilvl w:val="0"/>
          <w:numId w:val="20"/>
        </w:numPr>
      </w:pPr>
      <w:r>
        <w:t>System Testing – since there is no requirement provided, the entire system is tested as per the obvious features of the application under test. Please see system workflow for the basic features that we are aiming to test.</w:t>
      </w:r>
    </w:p>
    <w:p w14:paraId="20C73EAE" w14:textId="77777777" w:rsidR="003C5899" w:rsidRDefault="003C5899" w:rsidP="003C5899">
      <w:pPr>
        <w:pStyle w:val="TipText"/>
        <w:numPr>
          <w:ilvl w:val="0"/>
          <w:numId w:val="20"/>
        </w:numPr>
      </w:pPr>
      <w:r>
        <w:t>Graphical User Interface Testing – This testing includes the look and feel validation of the application such as navigation, filters, sorting and etc.</w:t>
      </w:r>
    </w:p>
    <w:p w14:paraId="16BC512F" w14:textId="77777777" w:rsidR="003C5899" w:rsidRDefault="003C5899" w:rsidP="003C5899">
      <w:pPr>
        <w:pStyle w:val="TipText"/>
        <w:numPr>
          <w:ilvl w:val="0"/>
          <w:numId w:val="20"/>
        </w:numPr>
      </w:pPr>
      <w:r>
        <w:t>Regression Testing – This testing will be required when having new release/deployments. All features (Registration, Login, Voting, Logout) and even the End-to-End flow are included on this testing.</w:t>
      </w:r>
    </w:p>
    <w:p w14:paraId="263FA465" w14:textId="518345D9" w:rsidR="003312ED" w:rsidRDefault="003C5899" w:rsidP="003C5899">
      <w:pPr>
        <w:pStyle w:val="TipText"/>
        <w:numPr>
          <w:ilvl w:val="0"/>
          <w:numId w:val="20"/>
        </w:numPr>
      </w:pPr>
      <w:r>
        <w:t xml:space="preserve">Exploratory Testing – </w:t>
      </w:r>
      <w:r w:rsidRPr="001B39FA">
        <w:t>The objective of this testing is to explore the application and looking for defects that exist in the application.</w:t>
      </w:r>
      <w:r>
        <w:t xml:space="preserve"> </w:t>
      </w:r>
      <w:r w:rsidRPr="001B39FA">
        <w:t>Sometimes it may happen that during this testing major defect discovered can even cause a system failure.</w:t>
      </w:r>
      <w:r>
        <w:t xml:space="preserve"> Some Regression Test Cases can be originated during this testing period.</w:t>
      </w:r>
    </w:p>
    <w:p w14:paraId="72926EF6" w14:textId="7F2856AE" w:rsidR="003312ED" w:rsidRDefault="00917D9A" w:rsidP="00704472">
      <w:pPr>
        <w:pStyle w:val="Heading2"/>
      </w:pPr>
      <w:r>
        <w:t>DOR and DOD for Testing Team</w:t>
      </w:r>
    </w:p>
    <w:tbl>
      <w:tblPr>
        <w:tblStyle w:val="TipTable"/>
        <w:tblW w:w="5000" w:type="pct"/>
        <w:tblLook w:val="04A0" w:firstRow="1" w:lastRow="0" w:firstColumn="1" w:lastColumn="0" w:noHBand="0" w:noVBand="1"/>
        <w:tblDescription w:val="Layout table"/>
      </w:tblPr>
      <w:tblGrid>
        <w:gridCol w:w="577"/>
        <w:gridCol w:w="8783"/>
      </w:tblGrid>
      <w:tr w:rsidR="005D4DC9" w14:paraId="4E85B33C"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76B7BD03" w14:textId="77777777" w:rsidR="005D4DC9" w:rsidRDefault="005D4DC9" w:rsidP="00FE5E4B">
            <w:r>
              <w:rPr>
                <w:noProof/>
                <w:lang w:eastAsia="en-US"/>
              </w:rPr>
              <mc:AlternateContent>
                <mc:Choice Requires="wpg">
                  <w:drawing>
                    <wp:inline distT="0" distB="0" distL="0" distR="0" wp14:anchorId="5BCAFBED" wp14:editId="152FA9F0">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5112A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DB20CB" w14:textId="0CA38361" w:rsidR="00D16B3B" w:rsidRDefault="00917D9A" w:rsidP="00736F35">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Definition of Ready:</w:t>
            </w:r>
            <w:r w:rsidR="003C5899">
              <w:t xml:space="preserve"> </w:t>
            </w:r>
          </w:p>
        </w:tc>
      </w:tr>
    </w:tbl>
    <w:p w14:paraId="2DE0427D" w14:textId="5D45F2C6" w:rsidR="00736F35" w:rsidRDefault="00736F35" w:rsidP="00736F35">
      <w:pPr>
        <w:pStyle w:val="TipText"/>
        <w:numPr>
          <w:ilvl w:val="0"/>
          <w:numId w:val="25"/>
        </w:numPr>
      </w:pPr>
      <w:r>
        <w:t>Test Environment is ready and code has been deployed.</w:t>
      </w:r>
    </w:p>
    <w:p w14:paraId="0F6384C3" w14:textId="77777777" w:rsidR="00736F35" w:rsidRDefault="00736F35" w:rsidP="00736F35">
      <w:pPr>
        <w:pStyle w:val="TipText"/>
        <w:numPr>
          <w:ilvl w:val="0"/>
          <w:numId w:val="25"/>
        </w:numPr>
      </w:pPr>
      <w:r>
        <w:t>Acceptance Criteria is clearly defined</w:t>
      </w:r>
    </w:p>
    <w:p w14:paraId="77E8EE06" w14:textId="77777777" w:rsidR="00736F35" w:rsidRDefault="00736F35" w:rsidP="00736F35">
      <w:pPr>
        <w:pStyle w:val="TipText"/>
        <w:numPr>
          <w:ilvl w:val="0"/>
          <w:numId w:val="25"/>
        </w:numPr>
      </w:pPr>
      <w:r>
        <w:t>Dependencies are identified</w:t>
      </w:r>
    </w:p>
    <w:p w14:paraId="3E005D6E" w14:textId="77777777" w:rsidR="00736F35" w:rsidRDefault="00736F35" w:rsidP="00736F35">
      <w:pPr>
        <w:pStyle w:val="TipText"/>
        <w:numPr>
          <w:ilvl w:val="0"/>
          <w:numId w:val="25"/>
        </w:numPr>
      </w:pPr>
      <w:r>
        <w:t>Story points estimated</w:t>
      </w:r>
    </w:p>
    <w:tbl>
      <w:tblPr>
        <w:tblStyle w:val="TipTable"/>
        <w:tblW w:w="5000" w:type="pct"/>
        <w:tblLook w:val="04A0" w:firstRow="1" w:lastRow="0" w:firstColumn="1" w:lastColumn="0" w:noHBand="0" w:noVBand="1"/>
        <w:tblDescription w:val="Layout table"/>
      </w:tblPr>
      <w:tblGrid>
        <w:gridCol w:w="577"/>
        <w:gridCol w:w="8783"/>
      </w:tblGrid>
      <w:tr w:rsidR="00736F35" w14:paraId="33143A2A"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84BDCBA" w14:textId="77777777" w:rsidR="00736F35" w:rsidRDefault="00736F35" w:rsidP="00FE5E4B">
            <w:r>
              <w:rPr>
                <w:noProof/>
                <w:lang w:eastAsia="en-US"/>
              </w:rPr>
              <mc:AlternateContent>
                <mc:Choice Requires="wpg">
                  <w:drawing>
                    <wp:inline distT="0" distB="0" distL="0" distR="0" wp14:anchorId="2A082D95" wp14:editId="16C97C2E">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EA1CB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IrpwgAAJ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NvosiunCAAAkSgAAA4AAAAAAAAAAAAAAAAALgIAAGRy&#10;cy9lMm9Eb2MueG1sUEsBAi0AFAAGAAgAAAAhAAXiDD3ZAAAAAwEAAA8AAAAAAAAAAAAAAAAAAQsA&#10;AGRycy9kb3ducmV2LnhtbFBLBQYAAAAABAAEAPMAAAAHD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D6C6966" w14:textId="49CE9DEC" w:rsidR="00736F35" w:rsidRDefault="00736F35" w:rsidP="00736F35">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Definition of Done:</w:t>
            </w:r>
          </w:p>
        </w:tc>
      </w:tr>
    </w:tbl>
    <w:p w14:paraId="168D4C91" w14:textId="77777777" w:rsidR="00736F35" w:rsidRDefault="00736F35" w:rsidP="00736F35">
      <w:pPr>
        <w:pStyle w:val="TipText"/>
        <w:numPr>
          <w:ilvl w:val="0"/>
          <w:numId w:val="22"/>
        </w:numPr>
      </w:pPr>
      <w:r>
        <w:t>No Severity 1 or 2 defects open</w:t>
      </w:r>
    </w:p>
    <w:p w14:paraId="45BF0462" w14:textId="77777777" w:rsidR="00736F35" w:rsidRDefault="00736F35" w:rsidP="00736F35">
      <w:pPr>
        <w:pStyle w:val="TipText"/>
        <w:numPr>
          <w:ilvl w:val="0"/>
          <w:numId w:val="22"/>
        </w:numPr>
      </w:pPr>
      <w:r>
        <w:t>Acceptance Criteria met</w:t>
      </w:r>
    </w:p>
    <w:p w14:paraId="4E3D76EA" w14:textId="77777777" w:rsidR="00736F35" w:rsidRDefault="00736F35" w:rsidP="00736F35">
      <w:pPr>
        <w:pStyle w:val="TipText"/>
        <w:numPr>
          <w:ilvl w:val="0"/>
          <w:numId w:val="22"/>
        </w:numPr>
      </w:pPr>
      <w:r>
        <w:t>Automated tests scripted, passed, result available.</w:t>
      </w:r>
    </w:p>
    <w:p w14:paraId="2707C6C0" w14:textId="77777777" w:rsidR="00736F35" w:rsidRDefault="00736F35" w:rsidP="00736F35">
      <w:pPr>
        <w:pStyle w:val="TipText"/>
        <w:numPr>
          <w:ilvl w:val="0"/>
          <w:numId w:val="22"/>
        </w:numPr>
      </w:pPr>
      <w:r>
        <w:t>Automated scripts code have been peer reviewed.</w:t>
      </w:r>
    </w:p>
    <w:p w14:paraId="7060821F" w14:textId="77777777" w:rsidR="00736F35" w:rsidRDefault="00736F35" w:rsidP="00736F35">
      <w:pPr>
        <w:pStyle w:val="TipText"/>
        <w:numPr>
          <w:ilvl w:val="0"/>
          <w:numId w:val="22"/>
        </w:numPr>
      </w:pPr>
      <w:r>
        <w:t>Automation test has been merged in Repository Master</w:t>
      </w:r>
    </w:p>
    <w:p w14:paraId="7A39D412" w14:textId="416CDF50" w:rsidR="003312ED" w:rsidRDefault="00736F35" w:rsidP="00736F35">
      <w:pPr>
        <w:pStyle w:val="TipText"/>
        <w:numPr>
          <w:ilvl w:val="0"/>
          <w:numId w:val="22"/>
        </w:numPr>
      </w:pPr>
      <w:r>
        <w:t>Setup Pipeline and hook up with development build releases or scheduled run.</w:t>
      </w:r>
    </w:p>
    <w:p w14:paraId="1789AE21" w14:textId="3BF850A4" w:rsidR="003312ED" w:rsidRDefault="00D16B3B">
      <w:pPr>
        <w:pStyle w:val="Heading2"/>
      </w:pPr>
      <w:r>
        <w:t>Test Management</w:t>
      </w:r>
    </w:p>
    <w:tbl>
      <w:tblPr>
        <w:tblStyle w:val="TipTable"/>
        <w:tblW w:w="5000" w:type="pct"/>
        <w:tblLook w:val="04A0" w:firstRow="1" w:lastRow="0" w:firstColumn="1" w:lastColumn="0" w:noHBand="0" w:noVBand="1"/>
        <w:tblDescription w:val="Layout table"/>
      </w:tblPr>
      <w:tblGrid>
        <w:gridCol w:w="577"/>
        <w:gridCol w:w="8783"/>
      </w:tblGrid>
      <w:tr w:rsidR="005D4DC9" w14:paraId="6DF435FE"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7E9D792" w14:textId="77777777" w:rsidR="005D4DC9" w:rsidRDefault="005D4DC9" w:rsidP="00FE5E4B">
            <w:r>
              <w:rPr>
                <w:noProof/>
                <w:lang w:eastAsia="en-US"/>
              </w:rPr>
              <mc:AlternateContent>
                <mc:Choice Requires="wpg">
                  <w:drawing>
                    <wp:inline distT="0" distB="0" distL="0" distR="0" wp14:anchorId="609712CF" wp14:editId="1EB97900">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86E5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FBCA2" w14:textId="130311C5" w:rsidR="003C5899" w:rsidRDefault="003C5899" w:rsidP="003C5899">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Case Management</w:t>
            </w:r>
          </w:p>
        </w:tc>
      </w:tr>
    </w:tbl>
    <w:p w14:paraId="77CD6F08" w14:textId="487DB098" w:rsidR="00786A5D" w:rsidRDefault="00786A5D" w:rsidP="00786A5D">
      <w:pPr>
        <w:pStyle w:val="TipText"/>
        <w:numPr>
          <w:ilvl w:val="0"/>
          <w:numId w:val="25"/>
        </w:numPr>
      </w:pPr>
      <w:r>
        <w:t>Test Cases for Testing Team will be recorded and managed in Specflow integrated in &lt;Repo&gt;. Test cases will be linked to user stories.</w:t>
      </w:r>
    </w:p>
    <w:tbl>
      <w:tblPr>
        <w:tblStyle w:val="TipTable"/>
        <w:tblW w:w="5000" w:type="pct"/>
        <w:tblLook w:val="04A0" w:firstRow="1" w:lastRow="0" w:firstColumn="1" w:lastColumn="0" w:noHBand="0" w:noVBand="1"/>
        <w:tblDescription w:val="Layout table"/>
      </w:tblPr>
      <w:tblGrid>
        <w:gridCol w:w="577"/>
        <w:gridCol w:w="8783"/>
      </w:tblGrid>
      <w:tr w:rsidR="00786A5D" w14:paraId="7C121AAD"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44D97164" w14:textId="77777777" w:rsidR="00786A5D" w:rsidRDefault="00786A5D" w:rsidP="00FE5E4B">
            <w:r>
              <w:rPr>
                <w:noProof/>
                <w:lang w:eastAsia="en-US"/>
              </w:rPr>
              <mc:AlternateContent>
                <mc:Choice Requires="wpg">
                  <w:drawing>
                    <wp:inline distT="0" distB="0" distL="0" distR="0" wp14:anchorId="5D966AF6" wp14:editId="6E9252FB">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C7546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0Ap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0yPQCnCAAAkSgAAA4AAAAAAAAAAAAAAAAALgIAAGRy&#10;cy9lMm9Eb2MueG1sUEsBAi0AFAAGAAgAAAAhAAXiDD3ZAAAAAwEAAA8AAAAAAAAAAAAAAAAAAQsA&#10;AGRycy9kb3ducmV2LnhtbFBLBQYAAAAABAAEAPMAAAAHD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DFE2F1" w14:textId="499D91C2" w:rsidR="00786A5D" w:rsidRDefault="00786A5D"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Defect Management</w:t>
            </w:r>
          </w:p>
        </w:tc>
      </w:tr>
    </w:tbl>
    <w:p w14:paraId="18EC85E5" w14:textId="571F649A" w:rsidR="00786A5D" w:rsidRDefault="00786A5D" w:rsidP="00786A5D">
      <w:pPr>
        <w:pStyle w:val="TipText"/>
        <w:numPr>
          <w:ilvl w:val="0"/>
          <w:numId w:val="25"/>
        </w:numPr>
      </w:pPr>
      <w:r>
        <w:lastRenderedPageBreak/>
        <w:t>Defects will be tracked in &lt;Defect Management Tool&gt;</w:t>
      </w:r>
      <w:r w:rsidR="00736F35">
        <w:t xml:space="preserve">. The business severity and priority will be categorized based on the definitions </w:t>
      </w:r>
      <w:r w:rsidR="006D5E28">
        <w:t>below, (</w:t>
      </w:r>
      <w:r w:rsidR="00512728">
        <w:t>These definitions</w:t>
      </w:r>
      <w:r w:rsidR="00C62C2D">
        <w:t xml:space="preserve"> are subject for approval by the product owner)</w:t>
      </w:r>
    </w:p>
    <w:p w14:paraId="59792764" w14:textId="4B3BF1C7" w:rsidR="002A7A1E" w:rsidRDefault="002A7A1E" w:rsidP="002A7A1E">
      <w:pPr>
        <w:pStyle w:val="TipText"/>
      </w:pPr>
      <w:r>
        <w:t>4.2.1 Business Severity</w:t>
      </w:r>
    </w:p>
    <w:tbl>
      <w:tblPr>
        <w:tblStyle w:val="ProjectScopeTable"/>
        <w:tblW w:w="4971" w:type="pct"/>
        <w:tblLook w:val="04A0" w:firstRow="1" w:lastRow="0" w:firstColumn="1" w:lastColumn="0" w:noHBand="0" w:noVBand="1"/>
        <w:tblDescription w:val="Table to enter Name, Title, and Date"/>
      </w:tblPr>
      <w:tblGrid>
        <w:gridCol w:w="2674"/>
        <w:gridCol w:w="6622"/>
      </w:tblGrid>
      <w:tr w:rsidR="002A7A1E" w14:paraId="6E09FCCC" w14:textId="77777777" w:rsidTr="00C62C2D">
        <w:trPr>
          <w:cnfStyle w:val="100000000000" w:firstRow="1" w:lastRow="0" w:firstColumn="0" w:lastColumn="0" w:oddVBand="0" w:evenVBand="0" w:oddHBand="0" w:evenHBand="0" w:firstRowFirstColumn="0" w:firstRowLastColumn="0" w:lastRowFirstColumn="0" w:lastRowLastColumn="0"/>
          <w:trHeight w:val="215"/>
        </w:trPr>
        <w:tc>
          <w:tcPr>
            <w:tcW w:w="1438" w:type="pct"/>
          </w:tcPr>
          <w:p w14:paraId="35B794E6" w14:textId="7EEBB3CE" w:rsidR="002A7A1E" w:rsidRPr="002A7A1E" w:rsidRDefault="002A7A1E" w:rsidP="002A7A1E">
            <w:pPr>
              <w:pStyle w:val="TipText"/>
              <w:ind w:left="360"/>
            </w:pPr>
            <w:r w:rsidRPr="002A7A1E">
              <w:t>Business Severity</w:t>
            </w:r>
          </w:p>
        </w:tc>
        <w:tc>
          <w:tcPr>
            <w:tcW w:w="3562" w:type="pct"/>
          </w:tcPr>
          <w:p w14:paraId="5ED81398" w14:textId="04F5D1C7" w:rsidR="002A7A1E" w:rsidRPr="002A7A1E" w:rsidRDefault="002A7A1E" w:rsidP="002A7A1E">
            <w:pPr>
              <w:pStyle w:val="TipText"/>
              <w:ind w:left="360"/>
            </w:pPr>
            <w:r w:rsidRPr="002A7A1E">
              <w:t>Definition</w:t>
            </w:r>
          </w:p>
        </w:tc>
      </w:tr>
      <w:tr w:rsidR="002A7A1E" w14:paraId="0FD62B68" w14:textId="77777777" w:rsidTr="00C62C2D">
        <w:trPr>
          <w:trHeight w:val="508"/>
        </w:trPr>
        <w:tc>
          <w:tcPr>
            <w:tcW w:w="1438" w:type="pct"/>
          </w:tcPr>
          <w:p w14:paraId="103409B6" w14:textId="5152C7C3" w:rsidR="002A7A1E" w:rsidRDefault="002A7A1E" w:rsidP="002A7A1E">
            <w:pPr>
              <w:pStyle w:val="TipText"/>
              <w:ind w:left="360"/>
            </w:pPr>
            <w:r>
              <w:t>1 - Critical</w:t>
            </w:r>
          </w:p>
        </w:tc>
        <w:tc>
          <w:tcPr>
            <w:tcW w:w="3562" w:type="pct"/>
          </w:tcPr>
          <w:p w14:paraId="3765384D" w14:textId="08D8313E" w:rsidR="002A7A1E" w:rsidRDefault="002A7A1E" w:rsidP="002A7A1E">
            <w:pPr>
              <w:pStyle w:val="TipText"/>
              <w:numPr>
                <w:ilvl w:val="0"/>
                <w:numId w:val="25"/>
              </w:numPr>
            </w:pPr>
            <w:r>
              <w:t>A showstopper. No system availability and it does not have a work around. Cannot continue until this defect is fixed, e.g., a system crash. Issue is preventing further execution. An immediate fix is required.</w:t>
            </w:r>
          </w:p>
        </w:tc>
      </w:tr>
      <w:tr w:rsidR="002A7A1E" w14:paraId="19BA981E" w14:textId="77777777" w:rsidTr="00C62C2D">
        <w:trPr>
          <w:trHeight w:val="613"/>
        </w:trPr>
        <w:tc>
          <w:tcPr>
            <w:tcW w:w="1438" w:type="pct"/>
          </w:tcPr>
          <w:p w14:paraId="264BE38A" w14:textId="6B98DA47" w:rsidR="002A7A1E" w:rsidRDefault="002A7A1E" w:rsidP="002A7A1E">
            <w:pPr>
              <w:pStyle w:val="TipText"/>
              <w:ind w:left="360"/>
            </w:pPr>
            <w:r>
              <w:t>2 - High</w:t>
            </w:r>
          </w:p>
        </w:tc>
        <w:tc>
          <w:tcPr>
            <w:tcW w:w="3562" w:type="pct"/>
          </w:tcPr>
          <w:p w14:paraId="4864E5CC" w14:textId="50269BA0" w:rsidR="002A7A1E" w:rsidRDefault="002A7A1E" w:rsidP="002A7A1E">
            <w:pPr>
              <w:pStyle w:val="TipText"/>
              <w:numPr>
                <w:ilvl w:val="0"/>
                <w:numId w:val="25"/>
              </w:numPr>
            </w:pPr>
            <w:r>
              <w:t>Major impact with no existing workaround. Fix as soon as possible. A defect that impacts the ability to perform a significant function of the system, with no workaround potential. Any such defect will prevent the system being place in Production or consumed by the business.</w:t>
            </w:r>
          </w:p>
        </w:tc>
      </w:tr>
      <w:tr w:rsidR="002A7A1E" w14:paraId="24FB0AAB" w14:textId="77777777" w:rsidTr="00C62C2D">
        <w:trPr>
          <w:trHeight w:val="305"/>
        </w:trPr>
        <w:tc>
          <w:tcPr>
            <w:tcW w:w="1438" w:type="pct"/>
          </w:tcPr>
          <w:p w14:paraId="266A7A56" w14:textId="56758202" w:rsidR="002A7A1E" w:rsidRDefault="002A7A1E" w:rsidP="002A7A1E">
            <w:pPr>
              <w:pStyle w:val="TipText"/>
              <w:ind w:left="360"/>
            </w:pPr>
            <w:r>
              <w:t>3 - Medium</w:t>
            </w:r>
          </w:p>
        </w:tc>
        <w:tc>
          <w:tcPr>
            <w:tcW w:w="3562" w:type="pct"/>
          </w:tcPr>
          <w:p w14:paraId="5DE3FB00" w14:textId="58CC6625" w:rsidR="002A7A1E" w:rsidRDefault="002A7A1E" w:rsidP="002A7A1E">
            <w:pPr>
              <w:pStyle w:val="TipText"/>
              <w:numPr>
                <w:ilvl w:val="0"/>
                <w:numId w:val="25"/>
              </w:numPr>
            </w:pPr>
            <w:r>
              <w:t>The defect affects minor functionality. There is a workaround in place for this defect.</w:t>
            </w:r>
          </w:p>
        </w:tc>
      </w:tr>
      <w:tr w:rsidR="002A7A1E" w14:paraId="6B59B1A9" w14:textId="77777777" w:rsidTr="00C62C2D">
        <w:trPr>
          <w:trHeight w:val="312"/>
        </w:trPr>
        <w:tc>
          <w:tcPr>
            <w:tcW w:w="1438" w:type="pct"/>
          </w:tcPr>
          <w:p w14:paraId="1907AA83" w14:textId="573809A5" w:rsidR="002A7A1E" w:rsidRDefault="002A7A1E" w:rsidP="002A7A1E">
            <w:pPr>
              <w:pStyle w:val="TipText"/>
              <w:ind w:left="360"/>
            </w:pPr>
            <w:r>
              <w:t>4 - Low</w:t>
            </w:r>
          </w:p>
        </w:tc>
        <w:tc>
          <w:tcPr>
            <w:tcW w:w="3562" w:type="pct"/>
          </w:tcPr>
          <w:p w14:paraId="56252DC5" w14:textId="2A535403" w:rsidR="002A7A1E" w:rsidRDefault="002A7A1E" w:rsidP="002A7A1E">
            <w:pPr>
              <w:pStyle w:val="TipText"/>
              <w:numPr>
                <w:ilvl w:val="0"/>
                <w:numId w:val="25"/>
              </w:numPr>
            </w:pPr>
            <w:r>
              <w:t>Cosmetic issue with minimal impact on the system. There is a workaround in place for this defect.</w:t>
            </w:r>
          </w:p>
        </w:tc>
      </w:tr>
    </w:tbl>
    <w:p w14:paraId="704E9D16" w14:textId="55B7426C" w:rsidR="002A7A1E" w:rsidRDefault="002A7A1E" w:rsidP="002A7A1E">
      <w:pPr>
        <w:pStyle w:val="TipText"/>
      </w:pPr>
    </w:p>
    <w:p w14:paraId="727C0EFC" w14:textId="48228CFB" w:rsidR="002A7A1E" w:rsidRDefault="002A7A1E" w:rsidP="002A7A1E">
      <w:pPr>
        <w:pStyle w:val="TipText"/>
      </w:pPr>
      <w:r>
        <w:t>4.2.2 Priority</w:t>
      </w:r>
    </w:p>
    <w:tbl>
      <w:tblPr>
        <w:tblStyle w:val="ProjectScopeTable"/>
        <w:tblW w:w="4971" w:type="pct"/>
        <w:tblLook w:val="04A0" w:firstRow="1" w:lastRow="0" w:firstColumn="1" w:lastColumn="0" w:noHBand="0" w:noVBand="1"/>
        <w:tblDescription w:val="Table to enter Name, Title, and Date"/>
      </w:tblPr>
      <w:tblGrid>
        <w:gridCol w:w="2674"/>
        <w:gridCol w:w="6622"/>
      </w:tblGrid>
      <w:tr w:rsidR="002A7A1E" w14:paraId="385C4177" w14:textId="77777777" w:rsidTr="00C62C2D">
        <w:trPr>
          <w:cnfStyle w:val="100000000000" w:firstRow="1" w:lastRow="0" w:firstColumn="0" w:lastColumn="0" w:oddVBand="0" w:evenVBand="0" w:oddHBand="0" w:evenHBand="0" w:firstRowFirstColumn="0" w:firstRowLastColumn="0" w:lastRowFirstColumn="0" w:lastRowLastColumn="0"/>
          <w:trHeight w:val="124"/>
        </w:trPr>
        <w:tc>
          <w:tcPr>
            <w:tcW w:w="1438" w:type="pct"/>
          </w:tcPr>
          <w:p w14:paraId="7392598D" w14:textId="1D795B23" w:rsidR="002A7A1E" w:rsidRPr="002A7A1E" w:rsidRDefault="002A7A1E" w:rsidP="002A7A1E">
            <w:pPr>
              <w:pStyle w:val="TipText"/>
              <w:ind w:left="360"/>
            </w:pPr>
            <w:r>
              <w:t>Priority</w:t>
            </w:r>
          </w:p>
        </w:tc>
        <w:tc>
          <w:tcPr>
            <w:tcW w:w="3562" w:type="pct"/>
          </w:tcPr>
          <w:p w14:paraId="508278AC" w14:textId="77777777" w:rsidR="002A7A1E" w:rsidRPr="002A7A1E" w:rsidRDefault="002A7A1E" w:rsidP="002A7A1E">
            <w:pPr>
              <w:pStyle w:val="TipText"/>
              <w:ind w:left="360"/>
            </w:pPr>
            <w:r w:rsidRPr="002A7A1E">
              <w:t>Definition</w:t>
            </w:r>
          </w:p>
        </w:tc>
      </w:tr>
      <w:tr w:rsidR="002A7A1E" w14:paraId="5EC265F5" w14:textId="77777777" w:rsidTr="00C62C2D">
        <w:trPr>
          <w:trHeight w:val="295"/>
        </w:trPr>
        <w:tc>
          <w:tcPr>
            <w:tcW w:w="1438" w:type="pct"/>
          </w:tcPr>
          <w:p w14:paraId="46484A0C" w14:textId="20AA36D6" w:rsidR="002A7A1E" w:rsidRDefault="002A7A1E" w:rsidP="002A7A1E">
            <w:pPr>
              <w:pStyle w:val="TipText"/>
              <w:ind w:left="360"/>
            </w:pPr>
            <w:r>
              <w:t>Blocker</w:t>
            </w:r>
          </w:p>
        </w:tc>
        <w:tc>
          <w:tcPr>
            <w:tcW w:w="3562" w:type="pct"/>
          </w:tcPr>
          <w:p w14:paraId="5E4D83B4" w14:textId="54207856" w:rsidR="002A7A1E" w:rsidRDefault="00C62C2D" w:rsidP="00FE5E4B">
            <w:pPr>
              <w:pStyle w:val="TipText"/>
              <w:numPr>
                <w:ilvl w:val="0"/>
                <w:numId w:val="25"/>
              </w:numPr>
            </w:pPr>
            <w:r>
              <w:t>Requires an immediate fix/patch to current sprint.</w:t>
            </w:r>
          </w:p>
        </w:tc>
      </w:tr>
      <w:tr w:rsidR="002A7A1E" w14:paraId="299A8B32" w14:textId="77777777" w:rsidTr="00C62C2D">
        <w:trPr>
          <w:trHeight w:val="355"/>
        </w:trPr>
        <w:tc>
          <w:tcPr>
            <w:tcW w:w="1438" w:type="pct"/>
          </w:tcPr>
          <w:p w14:paraId="62CE527A" w14:textId="55A61FBF" w:rsidR="002A7A1E" w:rsidRDefault="00C62C2D" w:rsidP="002A7A1E">
            <w:pPr>
              <w:pStyle w:val="TipText"/>
              <w:ind w:left="360"/>
            </w:pPr>
            <w:r>
              <w:t>High</w:t>
            </w:r>
          </w:p>
        </w:tc>
        <w:tc>
          <w:tcPr>
            <w:tcW w:w="3562" w:type="pct"/>
          </w:tcPr>
          <w:p w14:paraId="203EF06F" w14:textId="4EC541CF" w:rsidR="002A7A1E" w:rsidRDefault="00C62C2D" w:rsidP="00FE5E4B">
            <w:pPr>
              <w:pStyle w:val="TipText"/>
              <w:numPr>
                <w:ilvl w:val="0"/>
                <w:numId w:val="25"/>
              </w:numPr>
            </w:pPr>
            <w:r>
              <w:t>Required fix must be next sprint.</w:t>
            </w:r>
          </w:p>
        </w:tc>
      </w:tr>
      <w:tr w:rsidR="002A7A1E" w14:paraId="30278F34" w14:textId="77777777" w:rsidTr="00C62C2D">
        <w:trPr>
          <w:trHeight w:val="177"/>
        </w:trPr>
        <w:tc>
          <w:tcPr>
            <w:tcW w:w="1438" w:type="pct"/>
          </w:tcPr>
          <w:p w14:paraId="28DAD1D6" w14:textId="762C25D9" w:rsidR="002A7A1E" w:rsidRDefault="00C62C2D" w:rsidP="002A7A1E">
            <w:pPr>
              <w:pStyle w:val="TipText"/>
              <w:ind w:left="360"/>
            </w:pPr>
            <w:r>
              <w:t>Minor</w:t>
            </w:r>
          </w:p>
        </w:tc>
        <w:tc>
          <w:tcPr>
            <w:tcW w:w="3562" w:type="pct"/>
          </w:tcPr>
          <w:p w14:paraId="6DB0BBF5" w14:textId="438B276C" w:rsidR="002A7A1E" w:rsidRDefault="00C62C2D" w:rsidP="00FE5E4B">
            <w:pPr>
              <w:pStyle w:val="TipText"/>
              <w:numPr>
                <w:ilvl w:val="0"/>
                <w:numId w:val="25"/>
              </w:numPr>
            </w:pPr>
            <w:r>
              <w:t>Fix maybe in the next sprint or maybe deferred and has higher fix priority than Trivial defects.</w:t>
            </w:r>
          </w:p>
        </w:tc>
      </w:tr>
      <w:tr w:rsidR="002A7A1E" w14:paraId="45F7B489" w14:textId="77777777" w:rsidTr="00C62C2D">
        <w:trPr>
          <w:trHeight w:val="181"/>
        </w:trPr>
        <w:tc>
          <w:tcPr>
            <w:tcW w:w="1438" w:type="pct"/>
          </w:tcPr>
          <w:p w14:paraId="78AD98A0" w14:textId="10AD2212" w:rsidR="002A7A1E" w:rsidRDefault="00C62C2D" w:rsidP="002A7A1E">
            <w:pPr>
              <w:pStyle w:val="TipText"/>
              <w:ind w:left="360"/>
            </w:pPr>
            <w:r>
              <w:t>Trivial</w:t>
            </w:r>
          </w:p>
        </w:tc>
        <w:tc>
          <w:tcPr>
            <w:tcW w:w="3562" w:type="pct"/>
          </w:tcPr>
          <w:p w14:paraId="36C5310E" w14:textId="4B1E1980" w:rsidR="002A7A1E" w:rsidRDefault="00C62C2D" w:rsidP="00FE5E4B">
            <w:pPr>
              <w:pStyle w:val="TipText"/>
              <w:numPr>
                <w:ilvl w:val="0"/>
                <w:numId w:val="25"/>
              </w:numPr>
            </w:pPr>
            <w:r>
              <w:t>Lowest priority order to fix.</w:t>
            </w:r>
          </w:p>
        </w:tc>
      </w:tr>
    </w:tbl>
    <w:p w14:paraId="70875C16" w14:textId="77777777" w:rsidR="002A7A1E" w:rsidRDefault="002A7A1E" w:rsidP="002A7A1E">
      <w:pPr>
        <w:pStyle w:val="TipText"/>
      </w:pPr>
    </w:p>
    <w:tbl>
      <w:tblPr>
        <w:tblStyle w:val="TipTable"/>
        <w:tblW w:w="5000" w:type="pct"/>
        <w:tblLook w:val="04A0" w:firstRow="1" w:lastRow="0" w:firstColumn="1" w:lastColumn="0" w:noHBand="0" w:noVBand="1"/>
        <w:tblDescription w:val="Layout table"/>
      </w:tblPr>
      <w:tblGrid>
        <w:gridCol w:w="577"/>
        <w:gridCol w:w="8783"/>
      </w:tblGrid>
      <w:tr w:rsidR="008A5C14" w14:paraId="6BEF0916"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C81350D" w14:textId="77777777" w:rsidR="008A5C14" w:rsidRDefault="008A5C14" w:rsidP="00FE5E4B">
            <w:r>
              <w:rPr>
                <w:noProof/>
                <w:lang w:eastAsia="en-US"/>
              </w:rPr>
              <mc:AlternateContent>
                <mc:Choice Requires="wpg">
                  <w:drawing>
                    <wp:inline distT="0" distB="0" distL="0" distR="0" wp14:anchorId="4C3C7F96" wp14:editId="47F77B3A">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1A2A54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IE+dnREjNawTuc6+6HNo9VC2&#10;Tpk3NYl1aY9b/OZz1/7afunMF0f9ifi/HLozvYKZ86Jk/jrJXLwMTo4vvdCL1zCf45J5r8KQnxCr&#10;b36Vnz7O/m41Droi3yZXLi0Sqr9q1v8xzX49ZW2hQtET/1Ezb9TsF2RaVh+rwvHwnR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KcKdvetCAAAlSgAAA4AAAAAAAAAAAAAAAAA&#10;LgIAAGRycy9lMm9Eb2MueG1sUEsBAi0AFAAGAAgAAAAhAAXiDD3ZAAAAAwEAAA8AAAAAAAAAAAAA&#10;AAAABwsAAGRycy9kb3ducmV2LnhtbFBLBQYAAAAABAAEAPMAAAAN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3DCE2A1" w14:textId="7F3CF0B5" w:rsidR="008A5C14" w:rsidRDefault="008A5C14"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Deliverables</w:t>
            </w:r>
          </w:p>
        </w:tc>
      </w:tr>
    </w:tbl>
    <w:p w14:paraId="449B9146" w14:textId="1F20FDFA" w:rsidR="008A5C14" w:rsidRDefault="008A5C14"/>
    <w:tbl>
      <w:tblPr>
        <w:tblStyle w:val="ProjectScopeTable"/>
        <w:tblW w:w="4971" w:type="pct"/>
        <w:tblLook w:val="04A0" w:firstRow="1" w:lastRow="0" w:firstColumn="1" w:lastColumn="0" w:noHBand="0" w:noVBand="1"/>
        <w:tblDescription w:val="Table to enter Name, Title, and Date"/>
      </w:tblPr>
      <w:tblGrid>
        <w:gridCol w:w="2674"/>
        <w:gridCol w:w="6622"/>
      </w:tblGrid>
      <w:tr w:rsidR="008A5C14" w14:paraId="4959E309" w14:textId="77777777" w:rsidTr="00FE5E4B">
        <w:trPr>
          <w:cnfStyle w:val="100000000000" w:firstRow="1" w:lastRow="0" w:firstColumn="0" w:lastColumn="0" w:oddVBand="0" w:evenVBand="0" w:oddHBand="0" w:evenHBand="0" w:firstRowFirstColumn="0" w:firstRowLastColumn="0" w:lastRowFirstColumn="0" w:lastRowLastColumn="0"/>
          <w:trHeight w:val="124"/>
        </w:trPr>
        <w:tc>
          <w:tcPr>
            <w:tcW w:w="1438" w:type="pct"/>
          </w:tcPr>
          <w:p w14:paraId="0048193D" w14:textId="4D790FDB" w:rsidR="008A5C14" w:rsidRPr="002A7A1E" w:rsidRDefault="008A5C14" w:rsidP="00FE5E4B">
            <w:pPr>
              <w:pStyle w:val="TipText"/>
              <w:ind w:left="360"/>
            </w:pPr>
            <w:r>
              <w:t>Deliverables</w:t>
            </w:r>
          </w:p>
        </w:tc>
        <w:tc>
          <w:tcPr>
            <w:tcW w:w="3562" w:type="pct"/>
          </w:tcPr>
          <w:p w14:paraId="68FCE7EA" w14:textId="77777777" w:rsidR="008A5C14" w:rsidRPr="002A7A1E" w:rsidRDefault="008A5C14" w:rsidP="00FE5E4B">
            <w:pPr>
              <w:pStyle w:val="TipText"/>
              <w:ind w:left="360"/>
            </w:pPr>
            <w:r w:rsidRPr="002A7A1E">
              <w:t>Definition</w:t>
            </w:r>
          </w:p>
        </w:tc>
      </w:tr>
      <w:tr w:rsidR="008A5C14" w14:paraId="5B217F88" w14:textId="77777777" w:rsidTr="00FE5E4B">
        <w:trPr>
          <w:trHeight w:val="295"/>
        </w:trPr>
        <w:tc>
          <w:tcPr>
            <w:tcW w:w="1438" w:type="pct"/>
          </w:tcPr>
          <w:p w14:paraId="1867AF22" w14:textId="4FDE55A7" w:rsidR="008A5C14" w:rsidRDefault="008A5C14" w:rsidP="00FE5E4B">
            <w:pPr>
              <w:pStyle w:val="TipText"/>
              <w:ind w:left="360"/>
            </w:pPr>
            <w:r>
              <w:t>Test Strategy</w:t>
            </w:r>
          </w:p>
        </w:tc>
        <w:tc>
          <w:tcPr>
            <w:tcW w:w="3562" w:type="pct"/>
          </w:tcPr>
          <w:p w14:paraId="5CB65D2D" w14:textId="5B53888B" w:rsidR="008A5C14" w:rsidRDefault="008A5C14" w:rsidP="008A5C14">
            <w:pPr>
              <w:pStyle w:val="TipText"/>
              <w:ind w:left="360"/>
            </w:pPr>
            <w:r>
              <w:t>High Level test strategy.</w:t>
            </w:r>
          </w:p>
        </w:tc>
      </w:tr>
      <w:tr w:rsidR="008A5C14" w14:paraId="440C83A8" w14:textId="77777777" w:rsidTr="00FE5E4B">
        <w:trPr>
          <w:trHeight w:val="355"/>
        </w:trPr>
        <w:tc>
          <w:tcPr>
            <w:tcW w:w="1438" w:type="pct"/>
          </w:tcPr>
          <w:p w14:paraId="2F266BBC" w14:textId="3BD118B6" w:rsidR="008A5C14" w:rsidRDefault="008A5C14" w:rsidP="00FE5E4B">
            <w:pPr>
              <w:pStyle w:val="TipText"/>
              <w:ind w:left="360"/>
            </w:pPr>
            <w:r>
              <w:t>Test Cases</w:t>
            </w:r>
          </w:p>
        </w:tc>
        <w:tc>
          <w:tcPr>
            <w:tcW w:w="3562" w:type="pct"/>
          </w:tcPr>
          <w:p w14:paraId="6FFFD147" w14:textId="44C0A289" w:rsidR="008A5C14" w:rsidRDefault="008A5C14" w:rsidP="008A5C14">
            <w:pPr>
              <w:pStyle w:val="TipText"/>
              <w:ind w:left="360"/>
            </w:pPr>
            <w:r>
              <w:t>End to End test cases</w:t>
            </w:r>
          </w:p>
        </w:tc>
      </w:tr>
      <w:tr w:rsidR="008A5C14" w14:paraId="1516EE62" w14:textId="77777777" w:rsidTr="00FE5E4B">
        <w:trPr>
          <w:trHeight w:val="177"/>
        </w:trPr>
        <w:tc>
          <w:tcPr>
            <w:tcW w:w="1438" w:type="pct"/>
          </w:tcPr>
          <w:p w14:paraId="2F23AF68" w14:textId="1D8648B8" w:rsidR="008A5C14" w:rsidRDefault="008A5C14" w:rsidP="00FE5E4B">
            <w:pPr>
              <w:pStyle w:val="TipText"/>
              <w:ind w:left="360"/>
            </w:pPr>
            <w:r>
              <w:t>Automated Test Suites</w:t>
            </w:r>
          </w:p>
        </w:tc>
        <w:tc>
          <w:tcPr>
            <w:tcW w:w="3562" w:type="pct"/>
          </w:tcPr>
          <w:p w14:paraId="070CE76D" w14:textId="3DF48952" w:rsidR="008A5C14" w:rsidRDefault="008A5C14" w:rsidP="008A5C14">
            <w:pPr>
              <w:pStyle w:val="TipText"/>
              <w:ind w:left="360"/>
            </w:pPr>
            <w:r>
              <w:t>For regression run</w:t>
            </w:r>
          </w:p>
        </w:tc>
      </w:tr>
      <w:tr w:rsidR="008A5C14" w14:paraId="43500890" w14:textId="77777777" w:rsidTr="00FE5E4B">
        <w:trPr>
          <w:trHeight w:val="181"/>
        </w:trPr>
        <w:tc>
          <w:tcPr>
            <w:tcW w:w="1438" w:type="pct"/>
          </w:tcPr>
          <w:p w14:paraId="2BC3D868" w14:textId="66B19678" w:rsidR="008A5C14" w:rsidRDefault="008A5C14" w:rsidP="00FE5E4B">
            <w:pPr>
              <w:pStyle w:val="TipText"/>
              <w:ind w:left="360"/>
            </w:pPr>
            <w:r>
              <w:t>Test Exit Summary Reports</w:t>
            </w:r>
          </w:p>
        </w:tc>
        <w:tc>
          <w:tcPr>
            <w:tcW w:w="3562" w:type="pct"/>
          </w:tcPr>
          <w:p w14:paraId="1351C71B" w14:textId="256497E5" w:rsidR="008A5C14" w:rsidRDefault="008A5C14" w:rsidP="008A5C14">
            <w:pPr>
              <w:pStyle w:val="TipText"/>
              <w:ind w:left="360"/>
            </w:pPr>
          </w:p>
        </w:tc>
      </w:tr>
    </w:tbl>
    <w:p w14:paraId="4FBC279A" w14:textId="77777777" w:rsidR="008A5C14" w:rsidRDefault="008A5C14"/>
    <w:p w14:paraId="26A7DFF0" w14:textId="28EC7370" w:rsidR="000F5E8F" w:rsidRDefault="000F5E8F" w:rsidP="000F5E8F">
      <w:pPr>
        <w:pStyle w:val="Heading2"/>
      </w:pPr>
      <w:r>
        <w:lastRenderedPageBreak/>
        <w:t>Tools and Data</w:t>
      </w:r>
    </w:p>
    <w:tbl>
      <w:tblPr>
        <w:tblStyle w:val="TipTable"/>
        <w:tblW w:w="5000" w:type="pct"/>
        <w:tblLook w:val="04A0" w:firstRow="1" w:lastRow="0" w:firstColumn="1" w:lastColumn="0" w:noHBand="0" w:noVBand="1"/>
        <w:tblDescription w:val="Layout table"/>
      </w:tblPr>
      <w:tblGrid>
        <w:gridCol w:w="577"/>
        <w:gridCol w:w="8783"/>
      </w:tblGrid>
      <w:tr w:rsidR="000F5E8F" w14:paraId="403A59E8"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16E290EA" w14:textId="77777777" w:rsidR="000F5E8F" w:rsidRDefault="000F5E8F" w:rsidP="00FE5E4B">
            <w:r>
              <w:rPr>
                <w:noProof/>
                <w:lang w:eastAsia="en-US"/>
              </w:rPr>
              <mc:AlternateContent>
                <mc:Choice Requires="wpg">
                  <w:drawing>
                    <wp:inline distT="0" distB="0" distL="0" distR="0" wp14:anchorId="1997F406" wp14:editId="75793C61">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01B5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uy4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INrsuK8IAACVKAAADgAAAAAAAAAAAAAA&#10;AAAuAgAAZHJzL2Uyb0RvYy54bWxQSwECLQAUAAYACAAAACEABeIMPdkAAAADAQAADwAAAAAAAAAA&#10;AAAAAAAJCwAAZHJzL2Rvd25yZXYueG1sUEsFBgAAAAAEAAQA8wAAAA8M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DE1E3A" w14:textId="344FB215" w:rsidR="000F5E8F" w:rsidRDefault="000F5E8F"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Tools</w:t>
            </w:r>
          </w:p>
        </w:tc>
      </w:tr>
    </w:tbl>
    <w:p w14:paraId="7B488B48" w14:textId="77777777" w:rsidR="000F5E8F" w:rsidRDefault="000F5E8F" w:rsidP="000F5E8F">
      <w:pPr>
        <w:pStyle w:val="TipText"/>
      </w:pPr>
    </w:p>
    <w:p w14:paraId="372DFD7F" w14:textId="5A651779" w:rsidR="000F5E8F" w:rsidRDefault="000F5E8F" w:rsidP="00097DF3">
      <w:pPr>
        <w:pStyle w:val="TipText"/>
      </w:pPr>
      <w:r>
        <w:t>The following tools and utilities may be required to support the project</w:t>
      </w:r>
    </w:p>
    <w:tbl>
      <w:tblPr>
        <w:tblStyle w:val="ProjectScopeTable"/>
        <w:tblW w:w="4993" w:type="pct"/>
        <w:tblLook w:val="04A0" w:firstRow="1" w:lastRow="0" w:firstColumn="1" w:lastColumn="0" w:noHBand="0" w:noVBand="1"/>
        <w:tblDescription w:val="Table to enter Name, Title, and Date"/>
      </w:tblPr>
      <w:tblGrid>
        <w:gridCol w:w="2685"/>
        <w:gridCol w:w="6652"/>
      </w:tblGrid>
      <w:tr w:rsidR="000F5E8F" w14:paraId="46D88545" w14:textId="77777777" w:rsidTr="00097DF3">
        <w:trPr>
          <w:cnfStyle w:val="100000000000" w:firstRow="1" w:lastRow="0" w:firstColumn="0" w:lastColumn="0" w:oddVBand="0" w:evenVBand="0" w:oddHBand="0" w:evenHBand="0" w:firstRowFirstColumn="0" w:firstRowLastColumn="0" w:lastRowFirstColumn="0" w:lastRowLastColumn="0"/>
          <w:trHeight w:val="75"/>
        </w:trPr>
        <w:tc>
          <w:tcPr>
            <w:tcW w:w="1438" w:type="pct"/>
          </w:tcPr>
          <w:p w14:paraId="7D2E77E0" w14:textId="5B84003E" w:rsidR="000F5E8F" w:rsidRPr="002A7A1E" w:rsidRDefault="000F5E8F" w:rsidP="00FE5E4B">
            <w:pPr>
              <w:pStyle w:val="TipText"/>
              <w:ind w:left="360"/>
            </w:pPr>
            <w:r>
              <w:t>Tools</w:t>
            </w:r>
          </w:p>
        </w:tc>
        <w:tc>
          <w:tcPr>
            <w:tcW w:w="3562" w:type="pct"/>
          </w:tcPr>
          <w:p w14:paraId="7AB9D976" w14:textId="57F1785A" w:rsidR="000F5E8F" w:rsidRPr="002A7A1E" w:rsidRDefault="000F5E8F" w:rsidP="00FE5E4B">
            <w:pPr>
              <w:pStyle w:val="TipText"/>
              <w:ind w:left="360"/>
            </w:pPr>
            <w:r>
              <w:t>Purpose</w:t>
            </w:r>
          </w:p>
        </w:tc>
      </w:tr>
      <w:tr w:rsidR="000F5E8F" w14:paraId="35774D3D" w14:textId="77777777" w:rsidTr="00097DF3">
        <w:trPr>
          <w:trHeight w:val="178"/>
        </w:trPr>
        <w:tc>
          <w:tcPr>
            <w:tcW w:w="1438" w:type="pct"/>
          </w:tcPr>
          <w:p w14:paraId="7B7D7637" w14:textId="41F82F98" w:rsidR="000F5E8F" w:rsidRDefault="000F5E8F" w:rsidP="00FE5E4B">
            <w:pPr>
              <w:pStyle w:val="TipText"/>
              <w:ind w:left="360"/>
            </w:pPr>
            <w:r>
              <w:t>Specflow</w:t>
            </w:r>
          </w:p>
        </w:tc>
        <w:tc>
          <w:tcPr>
            <w:tcW w:w="3562" w:type="pct"/>
          </w:tcPr>
          <w:p w14:paraId="172D0721" w14:textId="47408A57" w:rsidR="000F5E8F" w:rsidRDefault="000F5E8F" w:rsidP="00FE5E4B">
            <w:pPr>
              <w:pStyle w:val="TipText"/>
              <w:ind w:left="360"/>
            </w:pPr>
            <w:r>
              <w:t>To define BDD test cases</w:t>
            </w:r>
          </w:p>
        </w:tc>
      </w:tr>
      <w:tr w:rsidR="000F5E8F" w14:paraId="77EB73C9" w14:textId="77777777" w:rsidTr="00097DF3">
        <w:trPr>
          <w:trHeight w:val="215"/>
        </w:trPr>
        <w:tc>
          <w:tcPr>
            <w:tcW w:w="1438" w:type="pct"/>
          </w:tcPr>
          <w:p w14:paraId="3CDAE53E" w14:textId="7C14F5F6" w:rsidR="000F5E8F" w:rsidRDefault="000F5E8F" w:rsidP="00FE5E4B">
            <w:pPr>
              <w:pStyle w:val="TipText"/>
              <w:ind w:left="360"/>
            </w:pPr>
            <w:r>
              <w:t>Visual Studio C# with Selenium</w:t>
            </w:r>
          </w:p>
        </w:tc>
        <w:tc>
          <w:tcPr>
            <w:tcW w:w="3562" w:type="pct"/>
          </w:tcPr>
          <w:p w14:paraId="34994B53" w14:textId="0B25A9C1" w:rsidR="000F5E8F" w:rsidRDefault="000F5E8F" w:rsidP="00FE5E4B">
            <w:pPr>
              <w:pStyle w:val="TipText"/>
              <w:ind w:left="360"/>
            </w:pPr>
            <w:r>
              <w:t>For UI automated tests</w:t>
            </w:r>
          </w:p>
        </w:tc>
      </w:tr>
      <w:tr w:rsidR="000F5E8F" w14:paraId="4BC834B5" w14:textId="77777777" w:rsidTr="00097DF3">
        <w:trPr>
          <w:trHeight w:val="109"/>
        </w:trPr>
        <w:tc>
          <w:tcPr>
            <w:tcW w:w="1438" w:type="pct"/>
          </w:tcPr>
          <w:p w14:paraId="54F5AC87" w14:textId="3BB8A3FB" w:rsidR="000F5E8F" w:rsidRDefault="006328C2" w:rsidP="006328C2">
            <w:pPr>
              <w:pStyle w:val="TipText"/>
            </w:pPr>
            <w:r>
              <w:t xml:space="preserve">        GitHub</w:t>
            </w:r>
          </w:p>
        </w:tc>
        <w:tc>
          <w:tcPr>
            <w:tcW w:w="3562" w:type="pct"/>
          </w:tcPr>
          <w:p w14:paraId="6FE8A9D5" w14:textId="5EF0D7D6" w:rsidR="000F5E8F" w:rsidRDefault="006328C2" w:rsidP="00FE5E4B">
            <w:pPr>
              <w:pStyle w:val="TipText"/>
              <w:ind w:left="360"/>
            </w:pPr>
            <w:r>
              <w:t>Repository will be uploaded to GitHub</w:t>
            </w:r>
            <w:r w:rsidRPr="006328C2">
              <w:rPr>
                <w:b/>
                <w:bCs/>
              </w:rPr>
              <w:t>(https://github.com/karyll-urma/Test.BCRating)</w:t>
            </w:r>
          </w:p>
        </w:tc>
      </w:tr>
      <w:tr w:rsidR="006328C2" w14:paraId="387D246A" w14:textId="77777777" w:rsidTr="00097DF3">
        <w:trPr>
          <w:trHeight w:val="109"/>
        </w:trPr>
        <w:tc>
          <w:tcPr>
            <w:tcW w:w="1438" w:type="pct"/>
          </w:tcPr>
          <w:p w14:paraId="44AD8C80" w14:textId="6C460658" w:rsidR="006328C2" w:rsidRDefault="006328C2" w:rsidP="006328C2">
            <w:pPr>
              <w:pStyle w:val="TipText"/>
            </w:pPr>
            <w:r>
              <w:t>&lt;Test Case Management Tool&gt; e.g., JIRA</w:t>
            </w:r>
          </w:p>
        </w:tc>
        <w:tc>
          <w:tcPr>
            <w:tcW w:w="3562" w:type="pct"/>
          </w:tcPr>
          <w:p w14:paraId="50F3EAA2" w14:textId="2511FF6A" w:rsidR="006328C2" w:rsidRDefault="006328C2" w:rsidP="00FE5E4B">
            <w:pPr>
              <w:pStyle w:val="TipText"/>
              <w:ind w:left="360"/>
            </w:pPr>
            <w:r>
              <w:t>To define manual test cases</w:t>
            </w:r>
          </w:p>
        </w:tc>
      </w:tr>
    </w:tbl>
    <w:p w14:paraId="734253A5" w14:textId="77777777" w:rsidR="000F5E8F" w:rsidRDefault="000F5E8F" w:rsidP="000F5E8F">
      <w:pPr>
        <w:pStyle w:val="TipText"/>
        <w:ind w:left="360"/>
      </w:pPr>
    </w:p>
    <w:tbl>
      <w:tblPr>
        <w:tblStyle w:val="TipTable"/>
        <w:tblW w:w="5000" w:type="pct"/>
        <w:tblLook w:val="04A0" w:firstRow="1" w:lastRow="0" w:firstColumn="1" w:lastColumn="0" w:noHBand="0" w:noVBand="1"/>
        <w:tblDescription w:val="Layout table"/>
      </w:tblPr>
      <w:tblGrid>
        <w:gridCol w:w="577"/>
        <w:gridCol w:w="8783"/>
      </w:tblGrid>
      <w:tr w:rsidR="00EF172A" w14:paraId="791839C4" w14:textId="77777777" w:rsidTr="00FE5E4B">
        <w:tc>
          <w:tcPr>
            <w:cnfStyle w:val="001000000000" w:firstRow="0" w:lastRow="0" w:firstColumn="1" w:lastColumn="0" w:oddVBand="0" w:evenVBand="0" w:oddHBand="0" w:evenHBand="0" w:firstRowFirstColumn="0" w:firstRowLastColumn="0" w:lastRowFirstColumn="0" w:lastRowLastColumn="0"/>
            <w:tcW w:w="308" w:type="pct"/>
          </w:tcPr>
          <w:p w14:paraId="2D93531E" w14:textId="77777777" w:rsidR="00EF172A" w:rsidRDefault="00EF172A" w:rsidP="00FE5E4B">
            <w:r>
              <w:rPr>
                <w:noProof/>
                <w:lang w:eastAsia="en-US"/>
              </w:rPr>
              <mc:AlternateContent>
                <mc:Choice Requires="wpg">
                  <w:drawing>
                    <wp:inline distT="0" distB="0" distL="0" distR="0" wp14:anchorId="316D0FE9" wp14:editId="4008334A">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7"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B54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TB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fuQ6dXZGjNSwDj7uiz6HVg9l&#10;65R5U5NYl/a4xW8+d+2v7ZfOfHHUn4j/y6E70yuYOS9K5q+TzMXL4OT40gu9eA3zOS6Z9yoM+Qmx&#10;+uZX+enj7O9W46Ar8m1y5dIiofqrZv0f0+zXU9YWKhQ98R81i0fNfkGmZfWxKhwf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H3DEwawIAACVKAAADgAAAAAAAAAAAAAAAAAu&#10;AgAAZHJzL2Uyb0RvYy54bWxQSwECLQAUAAYACAAAACEABeIMPdkAAAADAQAADwAAAAAAAAAAAAAA&#10;AAAGCwAAZHJzL2Rvd25yZXYueG1sUEsFBgAAAAAEAAQA8wAAAAwMA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E86285" w14:textId="6F114859" w:rsidR="00EF172A" w:rsidRDefault="00EF172A" w:rsidP="00FE5E4B">
            <w:pPr>
              <w:pStyle w:val="TipText"/>
              <w:numPr>
                <w:ilvl w:val="1"/>
                <w:numId w:val="4"/>
              </w:numPr>
              <w:cnfStyle w:val="000000000000" w:firstRow="0" w:lastRow="0" w:firstColumn="0" w:lastColumn="0" w:oddVBand="0" w:evenVBand="0" w:oddHBand="0" w:evenHBand="0" w:firstRowFirstColumn="0" w:firstRowLastColumn="0" w:lastRowFirstColumn="0" w:lastRowLastColumn="0"/>
            </w:pPr>
            <w:r>
              <w:t>Test Data</w:t>
            </w:r>
          </w:p>
        </w:tc>
      </w:tr>
    </w:tbl>
    <w:p w14:paraId="3981C2B4" w14:textId="77777777" w:rsidR="00097DF3" w:rsidRDefault="00097DF3" w:rsidP="00097DF3">
      <w:pPr>
        <w:pStyle w:val="TipText"/>
      </w:pPr>
    </w:p>
    <w:p w14:paraId="4FF81201" w14:textId="41E64E34" w:rsidR="00097DF3" w:rsidRDefault="00097DF3" w:rsidP="00097DF3">
      <w:pPr>
        <w:pStyle w:val="TipText"/>
      </w:pPr>
      <w:r>
        <w:t>Test Data requirement will vary depending on the type of testing</w:t>
      </w:r>
    </w:p>
    <w:tbl>
      <w:tblPr>
        <w:tblStyle w:val="ProjectScopeTable"/>
        <w:tblW w:w="4993" w:type="pct"/>
        <w:tblLook w:val="04A0" w:firstRow="1" w:lastRow="0" w:firstColumn="1" w:lastColumn="0" w:noHBand="0" w:noVBand="1"/>
        <w:tblDescription w:val="Table to enter Name, Title, and Date"/>
      </w:tblPr>
      <w:tblGrid>
        <w:gridCol w:w="2685"/>
        <w:gridCol w:w="6652"/>
      </w:tblGrid>
      <w:tr w:rsidR="00097DF3" w14:paraId="6902D636" w14:textId="77777777" w:rsidTr="00FE5E4B">
        <w:trPr>
          <w:cnfStyle w:val="100000000000" w:firstRow="1" w:lastRow="0" w:firstColumn="0" w:lastColumn="0" w:oddVBand="0" w:evenVBand="0" w:oddHBand="0" w:evenHBand="0" w:firstRowFirstColumn="0" w:firstRowLastColumn="0" w:lastRowFirstColumn="0" w:lastRowLastColumn="0"/>
          <w:trHeight w:val="75"/>
        </w:trPr>
        <w:tc>
          <w:tcPr>
            <w:tcW w:w="1438" w:type="pct"/>
          </w:tcPr>
          <w:p w14:paraId="4AEF0C3A" w14:textId="239E515A" w:rsidR="00097DF3" w:rsidRPr="002A7A1E" w:rsidRDefault="00097DF3" w:rsidP="00FE5E4B">
            <w:pPr>
              <w:pStyle w:val="TipText"/>
              <w:ind w:left="360"/>
            </w:pPr>
            <w:r>
              <w:t>Type of Testing</w:t>
            </w:r>
          </w:p>
        </w:tc>
        <w:tc>
          <w:tcPr>
            <w:tcW w:w="3562" w:type="pct"/>
          </w:tcPr>
          <w:p w14:paraId="4FB4E004" w14:textId="077CE451" w:rsidR="00097DF3" w:rsidRPr="002A7A1E" w:rsidRDefault="00097DF3" w:rsidP="00FE5E4B">
            <w:pPr>
              <w:pStyle w:val="TipText"/>
              <w:ind w:left="360"/>
            </w:pPr>
            <w:r>
              <w:t>Comments</w:t>
            </w:r>
          </w:p>
        </w:tc>
      </w:tr>
      <w:tr w:rsidR="00097DF3" w14:paraId="43BF2BF9" w14:textId="77777777" w:rsidTr="00FE5E4B">
        <w:trPr>
          <w:trHeight w:val="178"/>
        </w:trPr>
        <w:tc>
          <w:tcPr>
            <w:tcW w:w="1438" w:type="pct"/>
          </w:tcPr>
          <w:p w14:paraId="2CE0D0E0" w14:textId="49E1B3E1" w:rsidR="00097DF3" w:rsidRDefault="00097DF3" w:rsidP="00FE5E4B">
            <w:pPr>
              <w:pStyle w:val="TipText"/>
              <w:ind w:left="360"/>
            </w:pPr>
            <w:r>
              <w:t>Automated Regression Test</w:t>
            </w:r>
          </w:p>
        </w:tc>
        <w:tc>
          <w:tcPr>
            <w:tcW w:w="3562" w:type="pct"/>
          </w:tcPr>
          <w:p w14:paraId="47B9F37F" w14:textId="4B486E48" w:rsidR="00097DF3" w:rsidRDefault="00097DF3" w:rsidP="00FE5E4B">
            <w:pPr>
              <w:pStyle w:val="TipText"/>
              <w:ind w:left="360"/>
            </w:pPr>
            <w:r>
              <w:t xml:space="preserve">It is expected that the automated regression test will call on existing data, or set up the required data </w:t>
            </w:r>
            <w:r w:rsidR="00D65966">
              <w:t>itself</w:t>
            </w:r>
            <w:r>
              <w:t>.</w:t>
            </w:r>
          </w:p>
        </w:tc>
      </w:tr>
      <w:tr w:rsidR="00097DF3" w14:paraId="02E6E099" w14:textId="77777777" w:rsidTr="00FE5E4B">
        <w:trPr>
          <w:trHeight w:val="215"/>
        </w:trPr>
        <w:tc>
          <w:tcPr>
            <w:tcW w:w="1438" w:type="pct"/>
          </w:tcPr>
          <w:p w14:paraId="1806CB52" w14:textId="52D978E2" w:rsidR="00097DF3" w:rsidRDefault="000A6702" w:rsidP="00FE5E4B">
            <w:pPr>
              <w:pStyle w:val="TipText"/>
              <w:ind w:left="360"/>
            </w:pPr>
            <w:r>
              <w:t>Exploratory Test</w:t>
            </w:r>
          </w:p>
        </w:tc>
        <w:tc>
          <w:tcPr>
            <w:tcW w:w="3562" w:type="pct"/>
          </w:tcPr>
          <w:p w14:paraId="57B2D6CA" w14:textId="1FDCA4D4" w:rsidR="00097DF3" w:rsidRDefault="00B60D85" w:rsidP="00FE5E4B">
            <w:pPr>
              <w:pStyle w:val="TipText"/>
              <w:ind w:left="360"/>
            </w:pPr>
            <w:r>
              <w:t>C</w:t>
            </w:r>
            <w:r w:rsidR="000A6702">
              <w:t>all on existing data, or set up the required data itself.</w:t>
            </w:r>
          </w:p>
        </w:tc>
      </w:tr>
      <w:tr w:rsidR="00097DF3" w14:paraId="57E945EA" w14:textId="77777777" w:rsidTr="00FE5E4B">
        <w:trPr>
          <w:trHeight w:val="109"/>
        </w:trPr>
        <w:tc>
          <w:tcPr>
            <w:tcW w:w="1438" w:type="pct"/>
          </w:tcPr>
          <w:p w14:paraId="6E42FF8F" w14:textId="796CC2C3" w:rsidR="00097DF3" w:rsidRDefault="000A6702" w:rsidP="00FE5E4B">
            <w:pPr>
              <w:pStyle w:val="TipText"/>
            </w:pPr>
            <w:r>
              <w:t xml:space="preserve">        System Test (can be automated)</w:t>
            </w:r>
          </w:p>
        </w:tc>
        <w:tc>
          <w:tcPr>
            <w:tcW w:w="3562" w:type="pct"/>
          </w:tcPr>
          <w:p w14:paraId="1B52F0B6" w14:textId="5BC3B449" w:rsidR="00097DF3" w:rsidRDefault="00B60D85" w:rsidP="00FE5E4B">
            <w:pPr>
              <w:pStyle w:val="TipText"/>
              <w:ind w:left="360"/>
            </w:pPr>
            <w:r>
              <w:t>C</w:t>
            </w:r>
            <w:r w:rsidR="000A6702">
              <w:t>all on existing data, or set up the required data itself.</w:t>
            </w:r>
          </w:p>
        </w:tc>
      </w:tr>
      <w:tr w:rsidR="000A6702" w14:paraId="5D7D5BAD" w14:textId="77777777" w:rsidTr="00FE5E4B">
        <w:trPr>
          <w:trHeight w:val="109"/>
        </w:trPr>
        <w:tc>
          <w:tcPr>
            <w:tcW w:w="1438" w:type="pct"/>
          </w:tcPr>
          <w:p w14:paraId="4B077603" w14:textId="3790D811" w:rsidR="000A6702" w:rsidRDefault="000A6702" w:rsidP="00FE5E4B">
            <w:pPr>
              <w:pStyle w:val="TipText"/>
            </w:pPr>
            <w:r>
              <w:t xml:space="preserve">       GUI Test</w:t>
            </w:r>
          </w:p>
        </w:tc>
        <w:tc>
          <w:tcPr>
            <w:tcW w:w="3562" w:type="pct"/>
          </w:tcPr>
          <w:p w14:paraId="78472C59" w14:textId="51BFB4A4" w:rsidR="000A6702" w:rsidRDefault="00B60D85" w:rsidP="00FE5E4B">
            <w:pPr>
              <w:pStyle w:val="TipText"/>
              <w:ind w:left="360"/>
            </w:pPr>
            <w:r>
              <w:t>C</w:t>
            </w:r>
            <w:r w:rsidR="000A6702">
              <w:t>all on existing data, or set up the required data itself.</w:t>
            </w:r>
          </w:p>
        </w:tc>
      </w:tr>
    </w:tbl>
    <w:p w14:paraId="3B5306A5" w14:textId="77777777" w:rsidR="00097DF3" w:rsidRDefault="00097DF3" w:rsidP="00097DF3">
      <w:pPr>
        <w:pStyle w:val="TipText"/>
      </w:pPr>
    </w:p>
    <w:p w14:paraId="624A045B" w14:textId="7581EDE8" w:rsidR="000F5E8F" w:rsidRDefault="000F5E8F" w:rsidP="000F5E8F">
      <w:pPr>
        <w:pStyle w:val="Heading1"/>
      </w:pPr>
    </w:p>
    <w:p w14:paraId="1490D0C0" w14:textId="77777777" w:rsidR="00097DF3" w:rsidRPr="00097DF3" w:rsidRDefault="00097DF3" w:rsidP="00097DF3"/>
    <w:p w14:paraId="0ECBA33B" w14:textId="3541BB51" w:rsidR="000F5E8F" w:rsidRDefault="000F5E8F" w:rsidP="000F5E8F"/>
    <w:p w14:paraId="35BBE4B3" w14:textId="04416B71" w:rsidR="000F5E8F" w:rsidRDefault="000F5E8F" w:rsidP="000F5E8F"/>
    <w:p w14:paraId="5CC37B4E" w14:textId="7BC47DE0" w:rsidR="000F5E8F" w:rsidRDefault="000F5E8F" w:rsidP="000F5E8F"/>
    <w:p w14:paraId="3C1DE932" w14:textId="77777777" w:rsidR="00A40584" w:rsidRPr="000F5E8F" w:rsidRDefault="00A40584" w:rsidP="000F5E8F"/>
    <w:p w14:paraId="07DC05BA" w14:textId="1ED45390" w:rsidR="000F5E8F" w:rsidRDefault="000F5E8F" w:rsidP="000F5E8F"/>
    <w:p w14:paraId="699CD8FC" w14:textId="63D990E1" w:rsidR="00420976" w:rsidRDefault="00420976" w:rsidP="00420976">
      <w:pPr>
        <w:pStyle w:val="Heading1"/>
      </w:pPr>
      <w:r>
        <w:lastRenderedPageBreak/>
        <w:t>DEFECTS:</w:t>
      </w:r>
    </w:p>
    <w:tbl>
      <w:tblPr>
        <w:tblStyle w:val="ProjectScopeTable"/>
        <w:tblW w:w="4966" w:type="pct"/>
        <w:tblLook w:val="04A0" w:firstRow="1" w:lastRow="0" w:firstColumn="1" w:lastColumn="0" w:noHBand="0" w:noVBand="1"/>
        <w:tblDescription w:val="Table to enter Name, Title, and Date"/>
      </w:tblPr>
      <w:tblGrid>
        <w:gridCol w:w="2109"/>
        <w:gridCol w:w="3363"/>
        <w:gridCol w:w="1909"/>
        <w:gridCol w:w="1905"/>
      </w:tblGrid>
      <w:tr w:rsidR="00720180" w14:paraId="417A3BFF" w14:textId="52E7A225" w:rsidTr="00F70C76">
        <w:trPr>
          <w:cnfStyle w:val="100000000000" w:firstRow="1" w:lastRow="0" w:firstColumn="0" w:lastColumn="0" w:oddVBand="0" w:evenVBand="0" w:oddHBand="0" w:evenHBand="0" w:firstRowFirstColumn="0" w:firstRowLastColumn="0" w:lastRowFirstColumn="0" w:lastRowLastColumn="0"/>
          <w:trHeight w:val="35"/>
        </w:trPr>
        <w:tc>
          <w:tcPr>
            <w:tcW w:w="1135" w:type="pct"/>
          </w:tcPr>
          <w:p w14:paraId="0E824354" w14:textId="4277C26D" w:rsidR="00720180" w:rsidRPr="00720180" w:rsidRDefault="00720180" w:rsidP="00FE5E4B">
            <w:pPr>
              <w:pStyle w:val="TipText"/>
              <w:ind w:left="360"/>
              <w:rPr>
                <w:i w:val="0"/>
                <w:iCs w:val="0"/>
                <w:szCs w:val="16"/>
              </w:rPr>
            </w:pPr>
            <w:r w:rsidRPr="00720180">
              <w:rPr>
                <w:i w:val="0"/>
                <w:iCs w:val="0"/>
                <w:szCs w:val="16"/>
              </w:rPr>
              <w:t>Defect</w:t>
            </w:r>
            <w:r w:rsidR="00D23361">
              <w:rPr>
                <w:i w:val="0"/>
                <w:iCs w:val="0"/>
                <w:szCs w:val="16"/>
              </w:rPr>
              <w:t xml:space="preserve"> </w:t>
            </w:r>
            <w:r w:rsidRPr="00720180">
              <w:rPr>
                <w:i w:val="0"/>
                <w:iCs w:val="0"/>
                <w:szCs w:val="16"/>
              </w:rPr>
              <w:t>Id</w:t>
            </w:r>
          </w:p>
        </w:tc>
        <w:tc>
          <w:tcPr>
            <w:tcW w:w="1811" w:type="pct"/>
          </w:tcPr>
          <w:p w14:paraId="365DA470" w14:textId="0AFE1ACD" w:rsidR="00720180" w:rsidRPr="00720180" w:rsidRDefault="00720180" w:rsidP="00420976">
            <w:pPr>
              <w:pStyle w:val="TipText"/>
              <w:rPr>
                <w:i w:val="0"/>
                <w:iCs w:val="0"/>
                <w:szCs w:val="16"/>
              </w:rPr>
            </w:pPr>
            <w:r w:rsidRPr="00720180">
              <w:rPr>
                <w:i w:val="0"/>
                <w:iCs w:val="0"/>
                <w:szCs w:val="16"/>
              </w:rPr>
              <w:t>Defect Description</w:t>
            </w:r>
          </w:p>
        </w:tc>
        <w:tc>
          <w:tcPr>
            <w:tcW w:w="1028" w:type="pct"/>
          </w:tcPr>
          <w:p w14:paraId="551A5A39" w14:textId="0DEC25EF" w:rsidR="00720180" w:rsidRPr="00720180" w:rsidRDefault="00720180" w:rsidP="00420976">
            <w:pPr>
              <w:pStyle w:val="TipText"/>
              <w:rPr>
                <w:i w:val="0"/>
                <w:iCs w:val="0"/>
                <w:szCs w:val="16"/>
              </w:rPr>
            </w:pPr>
            <w:r w:rsidRPr="00720180">
              <w:rPr>
                <w:i w:val="0"/>
                <w:iCs w:val="0"/>
                <w:szCs w:val="16"/>
              </w:rPr>
              <w:t>Testing Phase</w:t>
            </w:r>
          </w:p>
        </w:tc>
        <w:tc>
          <w:tcPr>
            <w:tcW w:w="1026" w:type="pct"/>
          </w:tcPr>
          <w:p w14:paraId="1B443E75" w14:textId="77777777" w:rsidR="00720180" w:rsidRPr="00720180" w:rsidRDefault="00720180" w:rsidP="00420976">
            <w:pPr>
              <w:pStyle w:val="TipText"/>
              <w:rPr>
                <w:i w:val="0"/>
                <w:iCs w:val="0"/>
                <w:szCs w:val="16"/>
              </w:rPr>
            </w:pPr>
          </w:p>
        </w:tc>
      </w:tr>
      <w:tr w:rsidR="00720180" w14:paraId="4E31A30A" w14:textId="241CE041" w:rsidTr="00F70C76">
        <w:trPr>
          <w:trHeight w:val="85"/>
        </w:trPr>
        <w:tc>
          <w:tcPr>
            <w:tcW w:w="1135" w:type="pct"/>
          </w:tcPr>
          <w:p w14:paraId="095C8147" w14:textId="5DAE3778" w:rsidR="00720180" w:rsidRPr="00720180" w:rsidRDefault="00720180" w:rsidP="00FE5E4B">
            <w:pPr>
              <w:pStyle w:val="TipText"/>
              <w:ind w:left="360"/>
              <w:rPr>
                <w:i w:val="0"/>
                <w:iCs w:val="0"/>
                <w:szCs w:val="16"/>
              </w:rPr>
            </w:pPr>
            <w:r w:rsidRPr="00720180">
              <w:rPr>
                <w:i w:val="0"/>
                <w:iCs w:val="0"/>
                <w:szCs w:val="16"/>
              </w:rPr>
              <w:t>Defect - 01</w:t>
            </w:r>
          </w:p>
        </w:tc>
        <w:tc>
          <w:tcPr>
            <w:tcW w:w="1811" w:type="pct"/>
          </w:tcPr>
          <w:p w14:paraId="3CD839E4" w14:textId="25BF5B57"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Incorrect Error message on Last Name when empty</w:t>
            </w:r>
          </w:p>
        </w:tc>
        <w:tc>
          <w:tcPr>
            <w:tcW w:w="1028" w:type="pct"/>
          </w:tcPr>
          <w:p w14:paraId="0E76C148" w14:textId="277F1A36"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System Test/Regression</w:t>
            </w:r>
          </w:p>
        </w:tc>
        <w:tc>
          <w:tcPr>
            <w:tcW w:w="1026" w:type="pct"/>
          </w:tcPr>
          <w:p w14:paraId="02D3D79D" w14:textId="77777777" w:rsidR="00720180" w:rsidRPr="00720180" w:rsidRDefault="00720180" w:rsidP="00420976">
            <w:pPr>
              <w:pStyle w:val="TipText"/>
              <w:rPr>
                <w:rFonts w:ascii="Calibri" w:hAnsi="Calibri" w:cs="Calibri"/>
                <w:i w:val="0"/>
                <w:iCs w:val="0"/>
                <w:szCs w:val="16"/>
              </w:rPr>
            </w:pPr>
          </w:p>
        </w:tc>
      </w:tr>
      <w:tr w:rsidR="00720180" w14:paraId="5E1DD6B4" w14:textId="140345C7" w:rsidTr="00F70C76">
        <w:trPr>
          <w:trHeight w:val="103"/>
        </w:trPr>
        <w:tc>
          <w:tcPr>
            <w:tcW w:w="1135" w:type="pct"/>
          </w:tcPr>
          <w:p w14:paraId="61488DD9" w14:textId="470CEDBC" w:rsidR="00720180" w:rsidRPr="00720180" w:rsidRDefault="00720180" w:rsidP="00FE5E4B">
            <w:pPr>
              <w:pStyle w:val="TipText"/>
              <w:ind w:left="360"/>
              <w:rPr>
                <w:i w:val="0"/>
                <w:iCs w:val="0"/>
                <w:szCs w:val="16"/>
              </w:rPr>
            </w:pPr>
            <w:r w:rsidRPr="00720180">
              <w:rPr>
                <w:i w:val="0"/>
                <w:iCs w:val="0"/>
                <w:szCs w:val="16"/>
              </w:rPr>
              <w:t>Defect - 02</w:t>
            </w:r>
          </w:p>
        </w:tc>
        <w:tc>
          <w:tcPr>
            <w:tcW w:w="1811" w:type="pct"/>
          </w:tcPr>
          <w:p w14:paraId="3776A828" w14:textId="2BC3156F"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Error message when empty in registration is not initially displayed</w:t>
            </w:r>
          </w:p>
        </w:tc>
        <w:tc>
          <w:tcPr>
            <w:tcW w:w="1028" w:type="pct"/>
          </w:tcPr>
          <w:p w14:paraId="745DDCE3" w14:textId="2C6F7106"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System Test/Regression</w:t>
            </w:r>
          </w:p>
        </w:tc>
        <w:tc>
          <w:tcPr>
            <w:tcW w:w="1026" w:type="pct"/>
          </w:tcPr>
          <w:p w14:paraId="5C98AF6C" w14:textId="77777777" w:rsidR="00720180" w:rsidRPr="00720180" w:rsidRDefault="00720180" w:rsidP="00420976">
            <w:pPr>
              <w:pStyle w:val="TipText"/>
              <w:rPr>
                <w:rFonts w:ascii="Calibri" w:hAnsi="Calibri" w:cs="Calibri"/>
                <w:i w:val="0"/>
                <w:iCs w:val="0"/>
                <w:szCs w:val="16"/>
              </w:rPr>
            </w:pPr>
          </w:p>
        </w:tc>
      </w:tr>
      <w:tr w:rsidR="00720180" w14:paraId="3CE56B4D" w14:textId="688EA1B1" w:rsidTr="00F70C76">
        <w:trPr>
          <w:trHeight w:val="52"/>
        </w:trPr>
        <w:tc>
          <w:tcPr>
            <w:tcW w:w="1135" w:type="pct"/>
          </w:tcPr>
          <w:p w14:paraId="39C29EDE" w14:textId="74FAE7C0" w:rsidR="00720180" w:rsidRPr="00720180" w:rsidRDefault="00720180" w:rsidP="00420976">
            <w:pPr>
              <w:pStyle w:val="TipText"/>
              <w:ind w:left="360"/>
              <w:rPr>
                <w:i w:val="0"/>
                <w:iCs w:val="0"/>
                <w:szCs w:val="16"/>
              </w:rPr>
            </w:pPr>
            <w:r w:rsidRPr="00720180">
              <w:rPr>
                <w:i w:val="0"/>
                <w:iCs w:val="0"/>
                <w:szCs w:val="16"/>
              </w:rPr>
              <w:t>Defect - 03</w:t>
            </w:r>
          </w:p>
        </w:tc>
        <w:tc>
          <w:tcPr>
            <w:tcW w:w="1811" w:type="pct"/>
          </w:tcPr>
          <w:p w14:paraId="7A557E91" w14:textId="07F8DC1E"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Password field size does not conform to minimum size</w:t>
            </w:r>
            <w:r w:rsidR="00412CD4">
              <w:rPr>
                <w:rFonts w:ascii="Calibri" w:hAnsi="Calibri" w:cs="Calibri"/>
                <w:i w:val="0"/>
                <w:iCs w:val="0"/>
                <w:szCs w:val="16"/>
              </w:rPr>
              <w:t xml:space="preserve"> of 6</w:t>
            </w:r>
          </w:p>
        </w:tc>
        <w:tc>
          <w:tcPr>
            <w:tcW w:w="1028" w:type="pct"/>
          </w:tcPr>
          <w:p w14:paraId="3E95540C" w14:textId="4A4FCCB8"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System Test/Regression</w:t>
            </w:r>
          </w:p>
        </w:tc>
        <w:tc>
          <w:tcPr>
            <w:tcW w:w="1026" w:type="pct"/>
          </w:tcPr>
          <w:p w14:paraId="42DDECE0" w14:textId="77777777" w:rsidR="00720180" w:rsidRPr="00720180" w:rsidRDefault="00720180" w:rsidP="00420976">
            <w:pPr>
              <w:pStyle w:val="TipText"/>
              <w:rPr>
                <w:rFonts w:ascii="Calibri" w:hAnsi="Calibri" w:cs="Calibri"/>
                <w:i w:val="0"/>
                <w:iCs w:val="0"/>
                <w:szCs w:val="16"/>
              </w:rPr>
            </w:pPr>
          </w:p>
        </w:tc>
      </w:tr>
      <w:tr w:rsidR="00720180" w14:paraId="5137B77D" w14:textId="56D52497" w:rsidTr="00F70C76">
        <w:trPr>
          <w:trHeight w:val="52"/>
        </w:trPr>
        <w:tc>
          <w:tcPr>
            <w:tcW w:w="1135" w:type="pct"/>
          </w:tcPr>
          <w:p w14:paraId="48522EBB" w14:textId="65592A3A" w:rsidR="00720180" w:rsidRPr="00720180" w:rsidRDefault="00720180" w:rsidP="00420976">
            <w:pPr>
              <w:pStyle w:val="TipText"/>
              <w:ind w:left="360"/>
              <w:rPr>
                <w:i w:val="0"/>
                <w:iCs w:val="0"/>
                <w:szCs w:val="16"/>
              </w:rPr>
            </w:pPr>
            <w:r w:rsidRPr="00720180">
              <w:rPr>
                <w:i w:val="0"/>
                <w:iCs w:val="0"/>
                <w:szCs w:val="16"/>
              </w:rPr>
              <w:t>Defect - 04</w:t>
            </w:r>
          </w:p>
        </w:tc>
        <w:tc>
          <w:tcPr>
            <w:tcW w:w="1811" w:type="pct"/>
          </w:tcPr>
          <w:p w14:paraId="13D799E6" w14:textId="5CE1F80C" w:rsidR="00720180" w:rsidRPr="00720180" w:rsidRDefault="00720180" w:rsidP="00420976">
            <w:pPr>
              <w:pStyle w:val="TipText"/>
              <w:rPr>
                <w:rFonts w:ascii="Calibri" w:hAnsi="Calibri" w:cs="Calibri"/>
                <w:i w:val="0"/>
                <w:iCs w:val="0"/>
                <w:szCs w:val="16"/>
              </w:rPr>
            </w:pPr>
            <w:r w:rsidRPr="00420976">
              <w:rPr>
                <w:rFonts w:ascii="Calibri" w:hAnsi="Calibri" w:cs="Calibri"/>
                <w:i w:val="0"/>
                <w:iCs w:val="0"/>
                <w:szCs w:val="16"/>
              </w:rPr>
              <w:t> Home Page is not displayed when</w:t>
            </w:r>
            <w:r w:rsidRPr="00720180">
              <w:rPr>
                <w:rFonts w:ascii="Calibri" w:hAnsi="Calibri" w:cs="Calibri"/>
                <w:i w:val="0"/>
                <w:iCs w:val="0"/>
                <w:szCs w:val="16"/>
              </w:rPr>
              <w:t xml:space="preserve"> user login after registration.</w:t>
            </w:r>
          </w:p>
        </w:tc>
        <w:tc>
          <w:tcPr>
            <w:tcW w:w="1028" w:type="pct"/>
          </w:tcPr>
          <w:p w14:paraId="29706229" w14:textId="726D8B01" w:rsidR="00720180" w:rsidRPr="00720180" w:rsidRDefault="00720180" w:rsidP="00420976">
            <w:pPr>
              <w:pStyle w:val="TipText"/>
              <w:rPr>
                <w:rFonts w:ascii="Calibri" w:hAnsi="Calibri" w:cs="Calibri"/>
                <w:i w:val="0"/>
                <w:iCs w:val="0"/>
                <w:szCs w:val="16"/>
              </w:rPr>
            </w:pPr>
            <w:r w:rsidRPr="00720180">
              <w:rPr>
                <w:rFonts w:ascii="Calibri" w:hAnsi="Calibri" w:cs="Calibri"/>
                <w:i w:val="0"/>
                <w:iCs w:val="0"/>
                <w:szCs w:val="16"/>
              </w:rPr>
              <w:t>System Test/Regression</w:t>
            </w:r>
          </w:p>
        </w:tc>
        <w:tc>
          <w:tcPr>
            <w:tcW w:w="1026" w:type="pct"/>
          </w:tcPr>
          <w:p w14:paraId="49E99F2E" w14:textId="77777777" w:rsidR="00720180" w:rsidRPr="00720180" w:rsidRDefault="00720180" w:rsidP="00420976">
            <w:pPr>
              <w:pStyle w:val="TipText"/>
              <w:rPr>
                <w:rFonts w:ascii="Calibri" w:hAnsi="Calibri" w:cs="Calibri"/>
                <w:i w:val="0"/>
                <w:iCs w:val="0"/>
                <w:szCs w:val="16"/>
              </w:rPr>
            </w:pPr>
          </w:p>
        </w:tc>
      </w:tr>
      <w:tr w:rsidR="00720180" w14:paraId="4D59159D" w14:textId="77777777" w:rsidTr="00F70C76">
        <w:trPr>
          <w:trHeight w:val="52"/>
        </w:trPr>
        <w:tc>
          <w:tcPr>
            <w:tcW w:w="1135" w:type="pct"/>
          </w:tcPr>
          <w:p w14:paraId="579D50FE" w14:textId="4BE52936" w:rsidR="00720180" w:rsidRPr="00720180" w:rsidRDefault="00720180" w:rsidP="00720180">
            <w:pPr>
              <w:pStyle w:val="TipText"/>
              <w:ind w:left="360"/>
              <w:rPr>
                <w:i w:val="0"/>
                <w:iCs w:val="0"/>
                <w:szCs w:val="16"/>
              </w:rPr>
            </w:pPr>
            <w:r w:rsidRPr="00720180">
              <w:rPr>
                <w:i w:val="0"/>
                <w:iCs w:val="0"/>
                <w:szCs w:val="16"/>
              </w:rPr>
              <w:t>Defect - 0</w:t>
            </w:r>
            <w:r>
              <w:rPr>
                <w:i w:val="0"/>
                <w:iCs w:val="0"/>
                <w:szCs w:val="16"/>
              </w:rPr>
              <w:t>5</w:t>
            </w:r>
          </w:p>
        </w:tc>
        <w:tc>
          <w:tcPr>
            <w:tcW w:w="1811" w:type="pct"/>
          </w:tcPr>
          <w:p w14:paraId="49390BA5" w14:textId="54599415" w:rsidR="00720180" w:rsidRPr="00420976" w:rsidRDefault="00720180" w:rsidP="00720180">
            <w:pPr>
              <w:pStyle w:val="TipText"/>
              <w:rPr>
                <w:rFonts w:ascii="Calibri" w:hAnsi="Calibri" w:cs="Calibri"/>
                <w:i w:val="0"/>
                <w:iCs w:val="0"/>
                <w:szCs w:val="16"/>
              </w:rPr>
            </w:pPr>
            <w:r w:rsidRPr="00720180">
              <w:rPr>
                <w:rFonts w:ascii="Calibri" w:hAnsi="Calibri" w:cs="Calibri"/>
                <w:i w:val="0"/>
                <w:iCs w:val="0"/>
                <w:szCs w:val="16"/>
              </w:rPr>
              <w:t>Logout - Does not exit the last transaction</w:t>
            </w:r>
          </w:p>
        </w:tc>
        <w:tc>
          <w:tcPr>
            <w:tcW w:w="1028" w:type="pct"/>
          </w:tcPr>
          <w:p w14:paraId="2C809DF2" w14:textId="0B92C32C"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System Test/Regression</w:t>
            </w:r>
          </w:p>
        </w:tc>
        <w:tc>
          <w:tcPr>
            <w:tcW w:w="1026" w:type="pct"/>
          </w:tcPr>
          <w:p w14:paraId="5D38210F" w14:textId="77777777" w:rsidR="00720180" w:rsidRPr="00720180" w:rsidRDefault="00720180" w:rsidP="00720180">
            <w:pPr>
              <w:pStyle w:val="TipText"/>
              <w:rPr>
                <w:rFonts w:ascii="Calibri" w:hAnsi="Calibri" w:cs="Calibri"/>
                <w:i w:val="0"/>
                <w:iCs w:val="0"/>
                <w:szCs w:val="16"/>
              </w:rPr>
            </w:pPr>
          </w:p>
        </w:tc>
      </w:tr>
      <w:tr w:rsidR="00720180" w14:paraId="5C8D73C0" w14:textId="228C77E3" w:rsidTr="00F70C76">
        <w:trPr>
          <w:trHeight w:val="52"/>
        </w:trPr>
        <w:tc>
          <w:tcPr>
            <w:tcW w:w="1135" w:type="pct"/>
          </w:tcPr>
          <w:p w14:paraId="57968581" w14:textId="6E107160" w:rsidR="00720180" w:rsidRPr="00720180" w:rsidRDefault="00720180" w:rsidP="00720180">
            <w:pPr>
              <w:pStyle w:val="TipText"/>
              <w:ind w:left="360"/>
              <w:rPr>
                <w:i w:val="0"/>
                <w:iCs w:val="0"/>
                <w:szCs w:val="16"/>
              </w:rPr>
            </w:pPr>
            <w:r w:rsidRPr="00720180">
              <w:rPr>
                <w:i w:val="0"/>
                <w:iCs w:val="0"/>
                <w:szCs w:val="16"/>
              </w:rPr>
              <w:t>Defect - 0</w:t>
            </w:r>
            <w:r>
              <w:rPr>
                <w:i w:val="0"/>
                <w:iCs w:val="0"/>
                <w:szCs w:val="16"/>
              </w:rPr>
              <w:t>6</w:t>
            </w:r>
          </w:p>
        </w:tc>
        <w:tc>
          <w:tcPr>
            <w:tcW w:w="1811" w:type="pct"/>
          </w:tcPr>
          <w:p w14:paraId="448C7C68" w14:textId="6A65328A" w:rsidR="00720180" w:rsidRPr="00720180" w:rsidRDefault="00720180" w:rsidP="00720180">
            <w:pPr>
              <w:pStyle w:val="TipText"/>
              <w:rPr>
                <w:rFonts w:ascii="Calibri" w:hAnsi="Calibri" w:cs="Calibri"/>
                <w:i w:val="0"/>
                <w:iCs w:val="0"/>
                <w:szCs w:val="16"/>
              </w:rPr>
            </w:pPr>
            <w:r w:rsidRPr="00420976">
              <w:rPr>
                <w:rFonts w:ascii="Calibri" w:hAnsi="Calibri" w:cs="Calibri"/>
                <w:i w:val="0"/>
                <w:iCs w:val="0"/>
                <w:szCs w:val="16"/>
              </w:rPr>
              <w:t>Pages exceeds max of 5 - infinite pages</w:t>
            </w:r>
          </w:p>
        </w:tc>
        <w:tc>
          <w:tcPr>
            <w:tcW w:w="1028" w:type="pct"/>
          </w:tcPr>
          <w:p w14:paraId="5E18DDFC" w14:textId="75CE0438"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01E00095" w14:textId="77777777" w:rsidR="00720180" w:rsidRPr="00720180" w:rsidRDefault="00720180" w:rsidP="00720180">
            <w:pPr>
              <w:pStyle w:val="TipText"/>
              <w:rPr>
                <w:rFonts w:ascii="Calibri" w:hAnsi="Calibri" w:cs="Calibri"/>
                <w:i w:val="0"/>
                <w:iCs w:val="0"/>
                <w:szCs w:val="16"/>
              </w:rPr>
            </w:pPr>
          </w:p>
        </w:tc>
      </w:tr>
      <w:tr w:rsidR="00720180" w14:paraId="21640C9B" w14:textId="098301B0" w:rsidTr="00F70C76">
        <w:trPr>
          <w:trHeight w:val="52"/>
        </w:trPr>
        <w:tc>
          <w:tcPr>
            <w:tcW w:w="1135" w:type="pct"/>
          </w:tcPr>
          <w:p w14:paraId="0D3C804E" w14:textId="60ABD0CA" w:rsidR="00720180" w:rsidRPr="00720180" w:rsidRDefault="00720180" w:rsidP="00720180">
            <w:pPr>
              <w:pStyle w:val="TipText"/>
              <w:ind w:left="360"/>
              <w:rPr>
                <w:i w:val="0"/>
                <w:iCs w:val="0"/>
                <w:szCs w:val="16"/>
              </w:rPr>
            </w:pPr>
            <w:r w:rsidRPr="00720180">
              <w:rPr>
                <w:i w:val="0"/>
                <w:iCs w:val="0"/>
                <w:szCs w:val="16"/>
              </w:rPr>
              <w:t>Defect - 0</w:t>
            </w:r>
            <w:r>
              <w:rPr>
                <w:i w:val="0"/>
                <w:iCs w:val="0"/>
                <w:szCs w:val="16"/>
              </w:rPr>
              <w:t>7</w:t>
            </w:r>
          </w:p>
        </w:tc>
        <w:tc>
          <w:tcPr>
            <w:tcW w:w="1811" w:type="pct"/>
          </w:tcPr>
          <w:p w14:paraId="6512E83B" w14:textId="11603022"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List sorting (</w:t>
            </w:r>
            <w:r w:rsidR="004F01D2" w:rsidRPr="00720180">
              <w:rPr>
                <w:rFonts w:ascii="Calibri" w:hAnsi="Calibri" w:cs="Calibri"/>
                <w:i w:val="0"/>
                <w:iCs w:val="0"/>
                <w:szCs w:val="16"/>
              </w:rPr>
              <w:t>Overall</w:t>
            </w:r>
            <w:r w:rsidRPr="00720180">
              <w:rPr>
                <w:rFonts w:ascii="Calibri" w:hAnsi="Calibri" w:cs="Calibri"/>
                <w:i w:val="0"/>
                <w:iCs w:val="0"/>
                <w:szCs w:val="16"/>
              </w:rPr>
              <w:t xml:space="preserve"> Rating) using Rank column is incorrect</w:t>
            </w:r>
          </w:p>
        </w:tc>
        <w:tc>
          <w:tcPr>
            <w:tcW w:w="1028" w:type="pct"/>
          </w:tcPr>
          <w:p w14:paraId="222756DC" w14:textId="0A76149D"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01E48134" w14:textId="77777777" w:rsidR="00720180" w:rsidRPr="00720180" w:rsidRDefault="00720180" w:rsidP="00720180">
            <w:pPr>
              <w:pStyle w:val="TipText"/>
              <w:rPr>
                <w:rFonts w:ascii="Calibri" w:hAnsi="Calibri" w:cs="Calibri"/>
                <w:i w:val="0"/>
                <w:iCs w:val="0"/>
                <w:szCs w:val="16"/>
              </w:rPr>
            </w:pPr>
          </w:p>
        </w:tc>
      </w:tr>
      <w:tr w:rsidR="00720180" w14:paraId="4A58E66A" w14:textId="363D5E35" w:rsidTr="00F70C76">
        <w:trPr>
          <w:trHeight w:val="52"/>
        </w:trPr>
        <w:tc>
          <w:tcPr>
            <w:tcW w:w="1135" w:type="pct"/>
          </w:tcPr>
          <w:p w14:paraId="7873613A" w14:textId="51653D25" w:rsidR="00720180" w:rsidRPr="00720180" w:rsidRDefault="00720180" w:rsidP="00720180">
            <w:pPr>
              <w:pStyle w:val="TipText"/>
              <w:ind w:left="360"/>
              <w:rPr>
                <w:i w:val="0"/>
                <w:iCs w:val="0"/>
                <w:szCs w:val="16"/>
              </w:rPr>
            </w:pPr>
            <w:r w:rsidRPr="00720180">
              <w:rPr>
                <w:i w:val="0"/>
                <w:iCs w:val="0"/>
                <w:szCs w:val="16"/>
              </w:rPr>
              <w:t>Defect - 0</w:t>
            </w:r>
            <w:r>
              <w:rPr>
                <w:i w:val="0"/>
                <w:iCs w:val="0"/>
                <w:szCs w:val="16"/>
              </w:rPr>
              <w:t>8</w:t>
            </w:r>
          </w:p>
        </w:tc>
        <w:tc>
          <w:tcPr>
            <w:tcW w:w="1811" w:type="pct"/>
          </w:tcPr>
          <w:p w14:paraId="7D65ED98" w14:textId="5792D706" w:rsidR="00720180" w:rsidRPr="00720180" w:rsidRDefault="00720180" w:rsidP="00720180">
            <w:pPr>
              <w:pStyle w:val="TipText"/>
              <w:rPr>
                <w:rFonts w:ascii="Calibri" w:hAnsi="Calibri" w:cs="Calibri"/>
                <w:i w:val="0"/>
                <w:iCs w:val="0"/>
                <w:szCs w:val="16"/>
              </w:rPr>
            </w:pPr>
            <w:r w:rsidRPr="00420976">
              <w:rPr>
                <w:rFonts w:ascii="Calibri" w:hAnsi="Calibri" w:cs="Calibri"/>
                <w:i w:val="0"/>
                <w:iCs w:val="0"/>
                <w:szCs w:val="16"/>
              </w:rPr>
              <w:t xml:space="preserve">Sort </w:t>
            </w:r>
            <w:r w:rsidR="004F01D2" w:rsidRPr="00420976">
              <w:rPr>
                <w:rFonts w:ascii="Calibri" w:hAnsi="Calibri" w:cs="Calibri"/>
                <w:i w:val="0"/>
                <w:iCs w:val="0"/>
                <w:szCs w:val="16"/>
              </w:rPr>
              <w:t>Make (</w:t>
            </w:r>
            <w:r w:rsidRPr="00420976">
              <w:rPr>
                <w:rFonts w:ascii="Calibri" w:hAnsi="Calibri" w:cs="Calibri"/>
                <w:i w:val="0"/>
                <w:iCs w:val="0"/>
                <w:szCs w:val="16"/>
              </w:rPr>
              <w:t>Alphabetical</w:t>
            </w:r>
            <w:r w:rsidR="004F01D2" w:rsidRPr="00420976">
              <w:rPr>
                <w:rFonts w:ascii="Calibri" w:hAnsi="Calibri" w:cs="Calibri"/>
                <w:i w:val="0"/>
                <w:iCs w:val="0"/>
                <w:szCs w:val="16"/>
              </w:rPr>
              <w:t>),</w:t>
            </w:r>
            <w:r w:rsidRPr="00420976">
              <w:rPr>
                <w:rFonts w:ascii="Calibri" w:hAnsi="Calibri" w:cs="Calibri"/>
                <w:i w:val="0"/>
                <w:iCs w:val="0"/>
                <w:szCs w:val="16"/>
              </w:rPr>
              <w:t xml:space="preserve"> </w:t>
            </w:r>
            <w:r w:rsidR="004F01D2" w:rsidRPr="00420976">
              <w:rPr>
                <w:rFonts w:ascii="Calibri" w:hAnsi="Calibri" w:cs="Calibri"/>
                <w:i w:val="0"/>
                <w:iCs w:val="0"/>
                <w:szCs w:val="16"/>
              </w:rPr>
              <w:t>Model (</w:t>
            </w:r>
            <w:r w:rsidRPr="00420976">
              <w:rPr>
                <w:rFonts w:ascii="Calibri" w:hAnsi="Calibri" w:cs="Calibri"/>
                <w:i w:val="0"/>
                <w:iCs w:val="0"/>
                <w:szCs w:val="16"/>
              </w:rPr>
              <w:t xml:space="preserve">Alphabetical), </w:t>
            </w:r>
            <w:r w:rsidR="004F01D2" w:rsidRPr="00420976">
              <w:rPr>
                <w:rFonts w:ascii="Calibri" w:hAnsi="Calibri" w:cs="Calibri"/>
                <w:i w:val="0"/>
                <w:iCs w:val="0"/>
                <w:szCs w:val="16"/>
              </w:rPr>
              <w:t>Rank (</w:t>
            </w:r>
            <w:r w:rsidRPr="00420976">
              <w:rPr>
                <w:rFonts w:ascii="Calibri" w:hAnsi="Calibri" w:cs="Calibri"/>
                <w:i w:val="0"/>
                <w:iCs w:val="0"/>
                <w:szCs w:val="16"/>
              </w:rPr>
              <w:t xml:space="preserve">not sorted correctly), (highest to lowest), </w:t>
            </w:r>
            <w:r w:rsidR="004F01D2" w:rsidRPr="00420976">
              <w:rPr>
                <w:rFonts w:ascii="Calibri" w:hAnsi="Calibri" w:cs="Calibri"/>
                <w:i w:val="0"/>
                <w:iCs w:val="0"/>
                <w:szCs w:val="16"/>
              </w:rPr>
              <w:t>Engine (</w:t>
            </w:r>
            <w:r w:rsidRPr="00420976">
              <w:rPr>
                <w:rFonts w:ascii="Calibri" w:hAnsi="Calibri" w:cs="Calibri"/>
                <w:i w:val="0"/>
                <w:iCs w:val="0"/>
                <w:szCs w:val="16"/>
              </w:rPr>
              <w:t>lowest to highest) --&gt; Not reversible(manual/exploratory)</w:t>
            </w:r>
          </w:p>
        </w:tc>
        <w:tc>
          <w:tcPr>
            <w:tcW w:w="1028" w:type="pct"/>
          </w:tcPr>
          <w:p w14:paraId="49E2A3CB" w14:textId="6F01778A"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6B53D5EC" w14:textId="77777777" w:rsidR="00720180" w:rsidRPr="00720180" w:rsidRDefault="00720180" w:rsidP="00720180">
            <w:pPr>
              <w:pStyle w:val="TipText"/>
              <w:rPr>
                <w:rFonts w:ascii="Calibri" w:hAnsi="Calibri" w:cs="Calibri"/>
                <w:i w:val="0"/>
                <w:iCs w:val="0"/>
                <w:szCs w:val="16"/>
              </w:rPr>
            </w:pPr>
          </w:p>
        </w:tc>
      </w:tr>
      <w:tr w:rsidR="00720180" w14:paraId="72DB48C3" w14:textId="0A42B14E" w:rsidTr="00F70C76">
        <w:trPr>
          <w:trHeight w:val="52"/>
        </w:trPr>
        <w:tc>
          <w:tcPr>
            <w:tcW w:w="1135" w:type="pct"/>
          </w:tcPr>
          <w:p w14:paraId="147E8B55" w14:textId="746854FB" w:rsidR="00720180" w:rsidRPr="00720180" w:rsidRDefault="00720180" w:rsidP="00720180">
            <w:pPr>
              <w:pStyle w:val="TipText"/>
              <w:ind w:left="360"/>
              <w:rPr>
                <w:i w:val="0"/>
                <w:iCs w:val="0"/>
                <w:szCs w:val="16"/>
              </w:rPr>
            </w:pPr>
            <w:r w:rsidRPr="00720180">
              <w:rPr>
                <w:i w:val="0"/>
                <w:iCs w:val="0"/>
                <w:szCs w:val="16"/>
              </w:rPr>
              <w:t>Defect - 09</w:t>
            </w:r>
          </w:p>
        </w:tc>
        <w:tc>
          <w:tcPr>
            <w:tcW w:w="1811" w:type="pct"/>
          </w:tcPr>
          <w:p w14:paraId="55B3EEC1" w14:textId="10A2DD2F" w:rsidR="00720180" w:rsidRPr="00720180" w:rsidRDefault="00720180" w:rsidP="00720180">
            <w:pPr>
              <w:pStyle w:val="TipText"/>
              <w:rPr>
                <w:rFonts w:ascii="Calibri" w:hAnsi="Calibri" w:cs="Calibri"/>
                <w:i w:val="0"/>
                <w:iCs w:val="0"/>
                <w:szCs w:val="16"/>
              </w:rPr>
            </w:pPr>
            <w:r w:rsidRPr="00420976">
              <w:rPr>
                <w:rFonts w:ascii="Calibri" w:hAnsi="Calibri" w:cs="Calibri"/>
                <w:i w:val="0"/>
                <w:iCs w:val="0"/>
                <w:szCs w:val="16"/>
              </w:rPr>
              <w:t xml:space="preserve">Cannot </w:t>
            </w:r>
            <w:r w:rsidRPr="00720180">
              <w:rPr>
                <w:rFonts w:ascii="Calibri" w:hAnsi="Calibri" w:cs="Calibri"/>
                <w:i w:val="0"/>
                <w:iCs w:val="0"/>
                <w:szCs w:val="16"/>
              </w:rPr>
              <w:t>Navigate (Overall</w:t>
            </w:r>
            <w:r w:rsidRPr="00420976">
              <w:rPr>
                <w:rFonts w:ascii="Calibri" w:hAnsi="Calibri" w:cs="Calibri"/>
                <w:i w:val="0"/>
                <w:iCs w:val="0"/>
                <w:szCs w:val="16"/>
              </w:rPr>
              <w:t xml:space="preserve"> Rating page) to 1 and 4 using the open text field - manual</w:t>
            </w:r>
          </w:p>
        </w:tc>
        <w:tc>
          <w:tcPr>
            <w:tcW w:w="1028" w:type="pct"/>
          </w:tcPr>
          <w:p w14:paraId="57262664" w14:textId="17A3A5C0"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3B98A679" w14:textId="77777777" w:rsidR="00720180" w:rsidRPr="00720180" w:rsidRDefault="00720180" w:rsidP="00720180">
            <w:pPr>
              <w:pStyle w:val="TipText"/>
              <w:rPr>
                <w:rFonts w:ascii="Calibri" w:hAnsi="Calibri" w:cs="Calibri"/>
                <w:i w:val="0"/>
                <w:iCs w:val="0"/>
                <w:szCs w:val="16"/>
              </w:rPr>
            </w:pPr>
          </w:p>
        </w:tc>
      </w:tr>
      <w:tr w:rsidR="00720180" w14:paraId="58F13C63" w14:textId="6A373F14" w:rsidTr="00F70C76">
        <w:trPr>
          <w:trHeight w:val="52"/>
        </w:trPr>
        <w:tc>
          <w:tcPr>
            <w:tcW w:w="1135" w:type="pct"/>
          </w:tcPr>
          <w:p w14:paraId="3E623758" w14:textId="1C9522CE" w:rsidR="00720180" w:rsidRPr="00720180" w:rsidRDefault="00720180" w:rsidP="00720180">
            <w:pPr>
              <w:pStyle w:val="TipText"/>
              <w:ind w:left="360"/>
              <w:rPr>
                <w:i w:val="0"/>
                <w:iCs w:val="0"/>
                <w:szCs w:val="16"/>
              </w:rPr>
            </w:pPr>
            <w:r w:rsidRPr="00720180">
              <w:rPr>
                <w:i w:val="0"/>
                <w:iCs w:val="0"/>
                <w:szCs w:val="16"/>
              </w:rPr>
              <w:t>Defect - 10</w:t>
            </w:r>
          </w:p>
        </w:tc>
        <w:tc>
          <w:tcPr>
            <w:tcW w:w="1811" w:type="pct"/>
          </w:tcPr>
          <w:p w14:paraId="58F20D33" w14:textId="703DB501"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When on Model page - Vote link randomized the order of cars. Rank and Model links are not workin</w:t>
            </w:r>
            <w:r w:rsidR="004F01D2">
              <w:rPr>
                <w:rFonts w:ascii="Calibri" w:hAnsi="Calibri" w:cs="Calibri"/>
                <w:i w:val="0"/>
                <w:iCs w:val="0"/>
                <w:szCs w:val="16"/>
              </w:rPr>
              <w:t>g</w:t>
            </w:r>
          </w:p>
        </w:tc>
        <w:tc>
          <w:tcPr>
            <w:tcW w:w="1028" w:type="pct"/>
          </w:tcPr>
          <w:p w14:paraId="05D6643B" w14:textId="56892080"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647BDB46" w14:textId="77777777" w:rsidR="00720180" w:rsidRPr="00720180" w:rsidRDefault="00720180" w:rsidP="00720180">
            <w:pPr>
              <w:pStyle w:val="TipText"/>
              <w:rPr>
                <w:rFonts w:ascii="Calibri" w:hAnsi="Calibri" w:cs="Calibri"/>
                <w:i w:val="0"/>
                <w:iCs w:val="0"/>
                <w:szCs w:val="16"/>
              </w:rPr>
            </w:pPr>
          </w:p>
        </w:tc>
      </w:tr>
      <w:tr w:rsidR="00720180" w14:paraId="4183AAA8" w14:textId="7E97F3AD" w:rsidTr="00F70C76">
        <w:trPr>
          <w:trHeight w:val="52"/>
        </w:trPr>
        <w:tc>
          <w:tcPr>
            <w:tcW w:w="1135" w:type="pct"/>
          </w:tcPr>
          <w:p w14:paraId="7E17B710" w14:textId="44342EEB" w:rsidR="00720180" w:rsidRPr="00720180" w:rsidRDefault="00720180" w:rsidP="00720180">
            <w:pPr>
              <w:pStyle w:val="TipText"/>
              <w:ind w:left="360"/>
              <w:rPr>
                <w:i w:val="0"/>
                <w:iCs w:val="0"/>
                <w:szCs w:val="16"/>
              </w:rPr>
            </w:pPr>
            <w:r w:rsidRPr="00720180">
              <w:rPr>
                <w:i w:val="0"/>
                <w:iCs w:val="0"/>
                <w:szCs w:val="16"/>
              </w:rPr>
              <w:t>Defect - 11</w:t>
            </w:r>
          </w:p>
        </w:tc>
        <w:tc>
          <w:tcPr>
            <w:tcW w:w="1811" w:type="pct"/>
          </w:tcPr>
          <w:p w14:paraId="6ED6CD02" w14:textId="723B83D7" w:rsidR="00720180" w:rsidRPr="00720180" w:rsidRDefault="00720180" w:rsidP="00720180">
            <w:pPr>
              <w:pStyle w:val="TipText"/>
              <w:rPr>
                <w:rFonts w:ascii="Calibri" w:hAnsi="Calibri" w:cs="Calibri"/>
                <w:i w:val="0"/>
                <w:iCs w:val="0"/>
                <w:szCs w:val="16"/>
              </w:rPr>
            </w:pPr>
            <w:r w:rsidRPr="00420976">
              <w:rPr>
                <w:rFonts w:ascii="Calibri" w:hAnsi="Calibri" w:cs="Calibri"/>
                <w:i w:val="0"/>
                <w:iCs w:val="0"/>
                <w:szCs w:val="16"/>
              </w:rPr>
              <w:t xml:space="preserve">When navigated to a page using text field and press next page - will </w:t>
            </w:r>
            <w:r w:rsidRPr="00720180">
              <w:rPr>
                <w:rFonts w:ascii="Calibri" w:hAnsi="Calibri" w:cs="Calibri"/>
                <w:i w:val="0"/>
                <w:iCs w:val="0"/>
                <w:szCs w:val="16"/>
              </w:rPr>
              <w:t>append a</w:t>
            </w:r>
            <w:r w:rsidRPr="00420976">
              <w:rPr>
                <w:rFonts w:ascii="Calibri" w:hAnsi="Calibri" w:cs="Calibri"/>
                <w:i w:val="0"/>
                <w:iCs w:val="0"/>
                <w:szCs w:val="16"/>
              </w:rPr>
              <w:t xml:space="preserve"> </w:t>
            </w:r>
            <w:r w:rsidRPr="00720180">
              <w:rPr>
                <w:rFonts w:ascii="Calibri" w:hAnsi="Calibri" w:cs="Calibri"/>
                <w:i w:val="0"/>
                <w:iCs w:val="0"/>
                <w:szCs w:val="16"/>
              </w:rPr>
              <w:t>digit (</w:t>
            </w:r>
            <w:r w:rsidRPr="00420976">
              <w:rPr>
                <w:rFonts w:ascii="Calibri" w:hAnsi="Calibri" w:cs="Calibri"/>
                <w:i w:val="0"/>
                <w:iCs w:val="0"/>
                <w:szCs w:val="16"/>
              </w:rPr>
              <w:t>1) in the text field</w:t>
            </w:r>
          </w:p>
        </w:tc>
        <w:tc>
          <w:tcPr>
            <w:tcW w:w="1028" w:type="pct"/>
          </w:tcPr>
          <w:p w14:paraId="1C2073E8" w14:textId="4BB62BF8"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266C3F97" w14:textId="77777777" w:rsidR="00720180" w:rsidRPr="00720180" w:rsidRDefault="00720180" w:rsidP="00720180">
            <w:pPr>
              <w:pStyle w:val="TipText"/>
              <w:rPr>
                <w:rFonts w:ascii="Calibri" w:hAnsi="Calibri" w:cs="Calibri"/>
                <w:i w:val="0"/>
                <w:iCs w:val="0"/>
                <w:szCs w:val="16"/>
              </w:rPr>
            </w:pPr>
          </w:p>
        </w:tc>
      </w:tr>
      <w:tr w:rsidR="00720180" w14:paraId="39A1C61E" w14:textId="21D0548E" w:rsidTr="00F70C76">
        <w:trPr>
          <w:trHeight w:val="52"/>
        </w:trPr>
        <w:tc>
          <w:tcPr>
            <w:tcW w:w="1135" w:type="pct"/>
          </w:tcPr>
          <w:p w14:paraId="46830E25" w14:textId="6E15D6AD" w:rsidR="00720180" w:rsidRPr="00720180" w:rsidRDefault="00720180" w:rsidP="00720180">
            <w:pPr>
              <w:pStyle w:val="TipText"/>
              <w:ind w:left="360"/>
              <w:rPr>
                <w:i w:val="0"/>
                <w:iCs w:val="0"/>
                <w:szCs w:val="16"/>
              </w:rPr>
            </w:pPr>
            <w:r w:rsidRPr="00720180">
              <w:rPr>
                <w:i w:val="0"/>
                <w:iCs w:val="0"/>
                <w:szCs w:val="16"/>
              </w:rPr>
              <w:t>Defect - 12</w:t>
            </w:r>
          </w:p>
        </w:tc>
        <w:tc>
          <w:tcPr>
            <w:tcW w:w="1811" w:type="pct"/>
          </w:tcPr>
          <w:p w14:paraId="2CC26B79" w14:textId="4ABAC84E" w:rsidR="00720180" w:rsidRPr="00720180" w:rsidRDefault="00720180" w:rsidP="00720180">
            <w:pPr>
              <w:pStyle w:val="TipText"/>
              <w:rPr>
                <w:rFonts w:ascii="Calibri" w:hAnsi="Calibri" w:cs="Calibri"/>
                <w:i w:val="0"/>
                <w:iCs w:val="0"/>
                <w:szCs w:val="16"/>
              </w:rPr>
            </w:pPr>
            <w:r w:rsidRPr="00420976">
              <w:rPr>
                <w:rFonts w:ascii="Calibri" w:hAnsi="Calibri" w:cs="Calibri"/>
                <w:i w:val="0"/>
                <w:iCs w:val="0"/>
                <w:szCs w:val="16"/>
              </w:rPr>
              <w:t>Can input alphabet and special characters in the page navigation field</w:t>
            </w:r>
          </w:p>
        </w:tc>
        <w:tc>
          <w:tcPr>
            <w:tcW w:w="1028" w:type="pct"/>
          </w:tcPr>
          <w:p w14:paraId="61E30293" w14:textId="763FE6FC"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5048971D" w14:textId="77777777" w:rsidR="00720180" w:rsidRPr="00720180" w:rsidRDefault="00720180" w:rsidP="00720180">
            <w:pPr>
              <w:pStyle w:val="TipText"/>
              <w:rPr>
                <w:rFonts w:ascii="Calibri" w:hAnsi="Calibri" w:cs="Calibri"/>
                <w:i w:val="0"/>
                <w:iCs w:val="0"/>
                <w:szCs w:val="16"/>
              </w:rPr>
            </w:pPr>
          </w:p>
        </w:tc>
      </w:tr>
      <w:tr w:rsidR="00720180" w14:paraId="094931B1" w14:textId="0BDA10F9" w:rsidTr="00F70C76">
        <w:trPr>
          <w:trHeight w:val="52"/>
        </w:trPr>
        <w:tc>
          <w:tcPr>
            <w:tcW w:w="1135" w:type="pct"/>
          </w:tcPr>
          <w:p w14:paraId="4123699F" w14:textId="232A3439" w:rsidR="00720180" w:rsidRPr="00720180" w:rsidRDefault="00720180" w:rsidP="00720180">
            <w:pPr>
              <w:pStyle w:val="TipText"/>
              <w:ind w:left="360"/>
              <w:rPr>
                <w:i w:val="0"/>
                <w:iCs w:val="0"/>
                <w:szCs w:val="16"/>
              </w:rPr>
            </w:pPr>
            <w:r w:rsidRPr="00720180">
              <w:rPr>
                <w:i w:val="0"/>
                <w:iCs w:val="0"/>
                <w:szCs w:val="16"/>
              </w:rPr>
              <w:t>Defect - 13</w:t>
            </w:r>
          </w:p>
        </w:tc>
        <w:tc>
          <w:tcPr>
            <w:tcW w:w="1811" w:type="pct"/>
          </w:tcPr>
          <w:p w14:paraId="0697D168" w14:textId="2B88BF99"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User does not logout for inactivity</w:t>
            </w:r>
          </w:p>
        </w:tc>
        <w:tc>
          <w:tcPr>
            <w:tcW w:w="1028" w:type="pct"/>
          </w:tcPr>
          <w:p w14:paraId="168AE370" w14:textId="69A5B2D0" w:rsidR="00720180" w:rsidRPr="00720180" w:rsidRDefault="00720180" w:rsidP="00720180">
            <w:pPr>
              <w:pStyle w:val="TipText"/>
              <w:rPr>
                <w:rFonts w:ascii="Calibri" w:hAnsi="Calibri" w:cs="Calibri"/>
                <w:i w:val="0"/>
                <w:iCs w:val="0"/>
                <w:szCs w:val="16"/>
              </w:rPr>
            </w:pPr>
            <w:r w:rsidRPr="00720180">
              <w:rPr>
                <w:rFonts w:ascii="Calibri" w:hAnsi="Calibri" w:cs="Calibri"/>
                <w:i w:val="0"/>
                <w:iCs w:val="0"/>
                <w:szCs w:val="16"/>
              </w:rPr>
              <w:t>Exploratory Testing/GUI Test</w:t>
            </w:r>
          </w:p>
        </w:tc>
        <w:tc>
          <w:tcPr>
            <w:tcW w:w="1026" w:type="pct"/>
          </w:tcPr>
          <w:p w14:paraId="47C9E757" w14:textId="77777777" w:rsidR="00720180" w:rsidRPr="00720180" w:rsidRDefault="00720180" w:rsidP="00720180">
            <w:pPr>
              <w:pStyle w:val="TipText"/>
              <w:rPr>
                <w:rFonts w:ascii="Calibri" w:hAnsi="Calibri" w:cs="Calibri"/>
                <w:i w:val="0"/>
                <w:iCs w:val="0"/>
                <w:szCs w:val="16"/>
              </w:rPr>
            </w:pPr>
          </w:p>
        </w:tc>
      </w:tr>
      <w:tr w:rsidR="00F70C76" w14:paraId="69EE9391" w14:textId="27BCC801" w:rsidTr="00F70C76">
        <w:trPr>
          <w:trHeight w:val="52"/>
        </w:trPr>
        <w:tc>
          <w:tcPr>
            <w:tcW w:w="1135" w:type="pct"/>
          </w:tcPr>
          <w:p w14:paraId="5946571C" w14:textId="14C9B71F" w:rsidR="00F70C76" w:rsidRPr="00720180" w:rsidRDefault="00F70C76" w:rsidP="00720180">
            <w:pPr>
              <w:pStyle w:val="TipText"/>
              <w:ind w:left="360"/>
              <w:rPr>
                <w:i w:val="0"/>
                <w:iCs w:val="0"/>
                <w:szCs w:val="16"/>
              </w:rPr>
            </w:pPr>
          </w:p>
        </w:tc>
        <w:tc>
          <w:tcPr>
            <w:tcW w:w="1811" w:type="pct"/>
          </w:tcPr>
          <w:p w14:paraId="7A88B758" w14:textId="1982E6C6" w:rsidR="00F70C76" w:rsidRPr="00720180" w:rsidRDefault="00F70C76" w:rsidP="00720180">
            <w:pPr>
              <w:pStyle w:val="TipText"/>
              <w:rPr>
                <w:rFonts w:ascii="Calibri" w:hAnsi="Calibri" w:cs="Calibri"/>
                <w:i w:val="0"/>
                <w:iCs w:val="0"/>
                <w:szCs w:val="16"/>
              </w:rPr>
            </w:pPr>
          </w:p>
        </w:tc>
        <w:tc>
          <w:tcPr>
            <w:tcW w:w="1028" w:type="pct"/>
          </w:tcPr>
          <w:p w14:paraId="71F37FF9" w14:textId="4DDBEA7C" w:rsidR="00F70C76" w:rsidRPr="00720180" w:rsidRDefault="00F70C76" w:rsidP="00720180">
            <w:pPr>
              <w:pStyle w:val="TipText"/>
              <w:rPr>
                <w:rFonts w:ascii="Calibri" w:hAnsi="Calibri" w:cs="Calibri"/>
                <w:i w:val="0"/>
                <w:iCs w:val="0"/>
                <w:szCs w:val="16"/>
              </w:rPr>
            </w:pPr>
          </w:p>
        </w:tc>
        <w:tc>
          <w:tcPr>
            <w:tcW w:w="1026" w:type="pct"/>
          </w:tcPr>
          <w:p w14:paraId="10518836" w14:textId="77777777" w:rsidR="00F70C76" w:rsidRPr="00720180" w:rsidRDefault="00F70C76" w:rsidP="00720180">
            <w:pPr>
              <w:pStyle w:val="TipText"/>
              <w:rPr>
                <w:rFonts w:ascii="Calibri" w:hAnsi="Calibri" w:cs="Calibri"/>
                <w:i w:val="0"/>
                <w:iCs w:val="0"/>
                <w:szCs w:val="16"/>
              </w:rPr>
            </w:pPr>
          </w:p>
        </w:tc>
      </w:tr>
      <w:tr w:rsidR="00F70C76" w14:paraId="3874486D" w14:textId="22E33BC9" w:rsidTr="00F70C76">
        <w:trPr>
          <w:trHeight w:val="51"/>
        </w:trPr>
        <w:tc>
          <w:tcPr>
            <w:tcW w:w="1135" w:type="pct"/>
          </w:tcPr>
          <w:p w14:paraId="6261D5B1" w14:textId="77777777" w:rsidR="00F70C76" w:rsidRPr="00720180" w:rsidRDefault="00F70C76" w:rsidP="00720180">
            <w:pPr>
              <w:pStyle w:val="TipText"/>
              <w:rPr>
                <w:i w:val="0"/>
                <w:iCs w:val="0"/>
                <w:szCs w:val="16"/>
              </w:rPr>
            </w:pPr>
          </w:p>
        </w:tc>
        <w:tc>
          <w:tcPr>
            <w:tcW w:w="1811" w:type="pct"/>
          </w:tcPr>
          <w:p w14:paraId="5E4FDA3D" w14:textId="77777777" w:rsidR="00F70C76" w:rsidRPr="00720180" w:rsidRDefault="00F70C76" w:rsidP="00720180">
            <w:pPr>
              <w:spacing w:after="0"/>
              <w:textAlignment w:val="center"/>
              <w:rPr>
                <w:rFonts w:ascii="Calibri" w:hAnsi="Calibri" w:cs="Calibri"/>
                <w:sz w:val="16"/>
                <w:szCs w:val="16"/>
              </w:rPr>
            </w:pPr>
          </w:p>
        </w:tc>
        <w:tc>
          <w:tcPr>
            <w:tcW w:w="1028" w:type="pct"/>
          </w:tcPr>
          <w:p w14:paraId="72F6E3DD" w14:textId="77777777" w:rsidR="00F70C76" w:rsidRPr="00720180" w:rsidRDefault="00F70C76" w:rsidP="00720180">
            <w:pPr>
              <w:spacing w:after="0"/>
              <w:textAlignment w:val="center"/>
              <w:rPr>
                <w:rFonts w:ascii="Calibri" w:hAnsi="Calibri" w:cs="Calibri"/>
                <w:sz w:val="16"/>
                <w:szCs w:val="16"/>
              </w:rPr>
            </w:pPr>
          </w:p>
        </w:tc>
        <w:tc>
          <w:tcPr>
            <w:tcW w:w="1026" w:type="pct"/>
          </w:tcPr>
          <w:p w14:paraId="02796265" w14:textId="77777777" w:rsidR="00F70C76" w:rsidRPr="00720180" w:rsidRDefault="00F70C76" w:rsidP="00720180">
            <w:pPr>
              <w:spacing w:after="0"/>
              <w:textAlignment w:val="center"/>
              <w:rPr>
                <w:rFonts w:ascii="Calibri" w:hAnsi="Calibri" w:cs="Calibri"/>
                <w:sz w:val="16"/>
                <w:szCs w:val="16"/>
              </w:rPr>
            </w:pPr>
          </w:p>
        </w:tc>
      </w:tr>
    </w:tbl>
    <w:p w14:paraId="52968E7B" w14:textId="77777777" w:rsidR="000F5E8F" w:rsidRPr="000F5E8F" w:rsidRDefault="000F5E8F" w:rsidP="000F5E8F"/>
    <w:p w14:paraId="1AF0D3B5" w14:textId="238B99E0" w:rsidR="00412CD4" w:rsidRDefault="00412CD4" w:rsidP="00412CD4">
      <w:pPr>
        <w:pStyle w:val="Heading1"/>
      </w:pPr>
      <w:r>
        <w:lastRenderedPageBreak/>
        <w:t>AUTOMATION APPROACH:</w:t>
      </w:r>
    </w:p>
    <w:p w14:paraId="3D9AF1C1" w14:textId="77777777" w:rsidR="00E8363B" w:rsidRPr="00E8363B" w:rsidRDefault="00E8363B" w:rsidP="00E8363B"/>
    <w:p w14:paraId="6C23B4F9" w14:textId="4E5A80DB" w:rsidR="003312ED" w:rsidRDefault="003312ED" w:rsidP="008D6D77"/>
    <w:sectPr w:rsidR="003312ED">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669B" w14:textId="77777777" w:rsidR="006C7417" w:rsidRDefault="006C7417">
      <w:pPr>
        <w:spacing w:after="0" w:line="240" w:lineRule="auto"/>
      </w:pPr>
      <w:r>
        <w:separator/>
      </w:r>
    </w:p>
  </w:endnote>
  <w:endnote w:type="continuationSeparator" w:id="0">
    <w:p w14:paraId="280FE2A7" w14:textId="77777777" w:rsidR="006C7417" w:rsidRDefault="006C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AFD3"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6BE6" w14:textId="77777777" w:rsidR="006C7417" w:rsidRDefault="006C7417">
      <w:pPr>
        <w:spacing w:after="0" w:line="240" w:lineRule="auto"/>
      </w:pPr>
      <w:r>
        <w:separator/>
      </w:r>
    </w:p>
  </w:footnote>
  <w:footnote w:type="continuationSeparator" w:id="0">
    <w:p w14:paraId="4DB7D980" w14:textId="77777777" w:rsidR="006C7417" w:rsidRDefault="006C7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multilevel"/>
    <w:tmpl w:val="24C64CE8"/>
    <w:lvl w:ilvl="0">
      <w:start w:val="1"/>
      <w:numFmt w:val="decimal"/>
      <w:pStyle w:val="Heading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7087306"/>
    <w:multiLevelType w:val="hybridMultilevel"/>
    <w:tmpl w:val="00A4FB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32A6C2C"/>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B440FFA"/>
    <w:multiLevelType w:val="multilevel"/>
    <w:tmpl w:val="4C80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D06A1C"/>
    <w:multiLevelType w:val="multilevel"/>
    <w:tmpl w:val="F034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10E3E"/>
    <w:multiLevelType w:val="multilevel"/>
    <w:tmpl w:val="24E0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52EDA"/>
    <w:multiLevelType w:val="multilevel"/>
    <w:tmpl w:val="38F2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B62CA"/>
    <w:multiLevelType w:val="hybridMultilevel"/>
    <w:tmpl w:val="7B6A33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6B25B6D"/>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C436771"/>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5DAE2FA2"/>
    <w:multiLevelType w:val="hybridMultilevel"/>
    <w:tmpl w:val="013CCB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EB21B5A"/>
    <w:multiLevelType w:val="multilevel"/>
    <w:tmpl w:val="0516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003D21"/>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5" w15:restartNumberingAfterBreak="0">
    <w:nsid w:val="6BA44B0A"/>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D907C1A"/>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967160"/>
    <w:multiLevelType w:val="multilevel"/>
    <w:tmpl w:val="97F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52DED"/>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43C7FF7"/>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B157C4"/>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62A0850"/>
    <w:multiLevelType w:val="multilevel"/>
    <w:tmpl w:val="547ED92C"/>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24"/>
  </w:num>
  <w:num w:numId="3">
    <w:abstractNumId w:val="2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1"/>
  </w:num>
  <w:num w:numId="17">
    <w:abstractNumId w:val="11"/>
  </w:num>
  <w:num w:numId="18">
    <w:abstractNumId w:val="30"/>
  </w:num>
  <w:num w:numId="19">
    <w:abstractNumId w:val="28"/>
  </w:num>
  <w:num w:numId="20">
    <w:abstractNumId w:val="29"/>
  </w:num>
  <w:num w:numId="21">
    <w:abstractNumId w:val="19"/>
  </w:num>
  <w:num w:numId="22">
    <w:abstractNumId w:val="23"/>
  </w:num>
  <w:num w:numId="23">
    <w:abstractNumId w:val="12"/>
  </w:num>
  <w:num w:numId="24">
    <w:abstractNumId w:val="18"/>
  </w:num>
  <w:num w:numId="25">
    <w:abstractNumId w:val="31"/>
  </w:num>
  <w:num w:numId="26">
    <w:abstractNumId w:val="17"/>
  </w:num>
  <w:num w:numId="27">
    <w:abstractNumId w:val="26"/>
  </w:num>
  <w:num w:numId="28">
    <w:abstractNumId w:val="25"/>
  </w:num>
  <w:num w:numId="29">
    <w:abstractNumId w:val="22"/>
    <w:lvlOverride w:ilvl="0">
      <w:startOverride w:val="1"/>
    </w:lvlOverride>
  </w:num>
  <w:num w:numId="30">
    <w:abstractNumId w:val="13"/>
    <w:lvlOverride w:ilvl="0">
      <w:startOverride w:val="1"/>
    </w:lvlOverride>
  </w:num>
  <w:num w:numId="31">
    <w:abstractNumId w:val="15"/>
    <w:lvlOverride w:ilvl="0">
      <w:startOverride w:val="1"/>
    </w:lvlOverride>
  </w:num>
  <w:num w:numId="32">
    <w:abstractNumId w:val="27"/>
    <w:lvlOverride w:ilvl="0">
      <w:startOverride w:val="1"/>
    </w:lvlOverride>
  </w:num>
  <w:num w:numId="33">
    <w:abstractNumId w:val="16"/>
    <w:lvlOverride w:ilvl="0">
      <w:startOverride w:val="1"/>
    </w:lvlOverride>
  </w:num>
  <w:num w:numId="3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90"/>
    <w:rsid w:val="00003D83"/>
    <w:rsid w:val="00043F07"/>
    <w:rsid w:val="00083B37"/>
    <w:rsid w:val="00097DF3"/>
    <w:rsid w:val="000A0612"/>
    <w:rsid w:val="000A6702"/>
    <w:rsid w:val="000F5E8F"/>
    <w:rsid w:val="00136C56"/>
    <w:rsid w:val="00173EFE"/>
    <w:rsid w:val="00192DF3"/>
    <w:rsid w:val="001A728E"/>
    <w:rsid w:val="001B39FA"/>
    <w:rsid w:val="001D05E6"/>
    <w:rsid w:val="001D5C90"/>
    <w:rsid w:val="001E042A"/>
    <w:rsid w:val="00207A3E"/>
    <w:rsid w:val="00225505"/>
    <w:rsid w:val="00234E18"/>
    <w:rsid w:val="00292060"/>
    <w:rsid w:val="002A7A1E"/>
    <w:rsid w:val="00327F30"/>
    <w:rsid w:val="003312ED"/>
    <w:rsid w:val="003334A7"/>
    <w:rsid w:val="0034743E"/>
    <w:rsid w:val="0036667C"/>
    <w:rsid w:val="003C5899"/>
    <w:rsid w:val="004018C1"/>
    <w:rsid w:val="00412CD4"/>
    <w:rsid w:val="00420976"/>
    <w:rsid w:val="00441CD8"/>
    <w:rsid w:val="004727F4"/>
    <w:rsid w:val="004A0A8D"/>
    <w:rsid w:val="004F01D2"/>
    <w:rsid w:val="00512728"/>
    <w:rsid w:val="00575B92"/>
    <w:rsid w:val="005D4DC9"/>
    <w:rsid w:val="005F7999"/>
    <w:rsid w:val="00626EDA"/>
    <w:rsid w:val="006328C2"/>
    <w:rsid w:val="00646AD9"/>
    <w:rsid w:val="006652C9"/>
    <w:rsid w:val="006B7B57"/>
    <w:rsid w:val="006C7417"/>
    <w:rsid w:val="006D5E28"/>
    <w:rsid w:val="006D7FF8"/>
    <w:rsid w:val="00704472"/>
    <w:rsid w:val="00715DEF"/>
    <w:rsid w:val="00720180"/>
    <w:rsid w:val="00736F35"/>
    <w:rsid w:val="00741D4B"/>
    <w:rsid w:val="00786A5D"/>
    <w:rsid w:val="00791457"/>
    <w:rsid w:val="00792D49"/>
    <w:rsid w:val="007F0FCA"/>
    <w:rsid w:val="007F372E"/>
    <w:rsid w:val="008A5C14"/>
    <w:rsid w:val="008C4404"/>
    <w:rsid w:val="008D5E06"/>
    <w:rsid w:val="008D6D77"/>
    <w:rsid w:val="00900D2F"/>
    <w:rsid w:val="00917D9A"/>
    <w:rsid w:val="00954BFF"/>
    <w:rsid w:val="00956233"/>
    <w:rsid w:val="00957A91"/>
    <w:rsid w:val="00A40584"/>
    <w:rsid w:val="00A81C8E"/>
    <w:rsid w:val="00AA316B"/>
    <w:rsid w:val="00AD75CF"/>
    <w:rsid w:val="00AF1D6A"/>
    <w:rsid w:val="00B178FC"/>
    <w:rsid w:val="00B2233E"/>
    <w:rsid w:val="00B60D85"/>
    <w:rsid w:val="00B62C7D"/>
    <w:rsid w:val="00BC1FD2"/>
    <w:rsid w:val="00C62C2D"/>
    <w:rsid w:val="00C92C41"/>
    <w:rsid w:val="00CB1E0F"/>
    <w:rsid w:val="00CB1ECB"/>
    <w:rsid w:val="00CB20C2"/>
    <w:rsid w:val="00D13FE3"/>
    <w:rsid w:val="00D16B3B"/>
    <w:rsid w:val="00D23361"/>
    <w:rsid w:val="00D57E3E"/>
    <w:rsid w:val="00D65966"/>
    <w:rsid w:val="00D8082E"/>
    <w:rsid w:val="00DB1E40"/>
    <w:rsid w:val="00DB24CB"/>
    <w:rsid w:val="00DE2210"/>
    <w:rsid w:val="00DF5013"/>
    <w:rsid w:val="00DF7F70"/>
    <w:rsid w:val="00E11C0C"/>
    <w:rsid w:val="00E2480C"/>
    <w:rsid w:val="00E24922"/>
    <w:rsid w:val="00E8363B"/>
    <w:rsid w:val="00E9640A"/>
    <w:rsid w:val="00EF172A"/>
    <w:rsid w:val="00F1586E"/>
    <w:rsid w:val="00F21CC6"/>
    <w:rsid w:val="00F70C76"/>
    <w:rsid w:val="00FD028A"/>
    <w:rsid w:val="00FE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4081"/>
  <w15:docId w15:val="{0EFE2397-F44A-4EEB-9D57-BF3E8C09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92DF3"/>
    <w:pPr>
      <w:ind w:left="720"/>
      <w:contextualSpacing/>
    </w:pPr>
  </w:style>
  <w:style w:type="paragraph" w:styleId="NormalWeb">
    <w:name w:val="Normal (Web)"/>
    <w:basedOn w:val="Normal"/>
    <w:uiPriority w:val="99"/>
    <w:semiHidden/>
    <w:unhideWhenUsed/>
    <w:rsid w:val="00420976"/>
    <w:pPr>
      <w:spacing w:before="100" w:beforeAutospacing="1" w:after="100" w:afterAutospacing="1" w:line="240" w:lineRule="auto"/>
    </w:pPr>
    <w:rPr>
      <w:rFonts w:ascii="Times New Roman" w:eastAsia="Times New Roman" w:hAnsi="Times New Roman" w:cs="Times New Roman"/>
      <w:color w:val="auto"/>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173">
      <w:bodyDiv w:val="1"/>
      <w:marLeft w:val="0"/>
      <w:marRight w:val="0"/>
      <w:marTop w:val="0"/>
      <w:marBottom w:val="0"/>
      <w:divBdr>
        <w:top w:val="none" w:sz="0" w:space="0" w:color="auto"/>
        <w:left w:val="none" w:sz="0" w:space="0" w:color="auto"/>
        <w:bottom w:val="none" w:sz="0" w:space="0" w:color="auto"/>
        <w:right w:val="none" w:sz="0" w:space="0" w:color="auto"/>
      </w:divBdr>
    </w:div>
    <w:div w:id="398672000">
      <w:bodyDiv w:val="1"/>
      <w:marLeft w:val="0"/>
      <w:marRight w:val="0"/>
      <w:marTop w:val="0"/>
      <w:marBottom w:val="0"/>
      <w:divBdr>
        <w:top w:val="none" w:sz="0" w:space="0" w:color="auto"/>
        <w:left w:val="none" w:sz="0" w:space="0" w:color="auto"/>
        <w:bottom w:val="none" w:sz="0" w:space="0" w:color="auto"/>
        <w:right w:val="none" w:sz="0" w:space="0" w:color="auto"/>
      </w:divBdr>
    </w:div>
    <w:div w:id="1383476975">
      <w:bodyDiv w:val="1"/>
      <w:marLeft w:val="0"/>
      <w:marRight w:val="0"/>
      <w:marTop w:val="0"/>
      <w:marBottom w:val="0"/>
      <w:divBdr>
        <w:top w:val="none" w:sz="0" w:space="0" w:color="auto"/>
        <w:left w:val="none" w:sz="0" w:space="0" w:color="auto"/>
        <w:bottom w:val="none" w:sz="0" w:space="0" w:color="auto"/>
        <w:right w:val="none" w:sz="0" w:space="0" w:color="auto"/>
      </w:divBdr>
    </w:div>
    <w:div w:id="1417239379">
      <w:bodyDiv w:val="1"/>
      <w:marLeft w:val="0"/>
      <w:marRight w:val="0"/>
      <w:marTop w:val="0"/>
      <w:marBottom w:val="0"/>
      <w:divBdr>
        <w:top w:val="none" w:sz="0" w:space="0" w:color="auto"/>
        <w:left w:val="none" w:sz="0" w:space="0" w:color="auto"/>
        <w:bottom w:val="none" w:sz="0" w:space="0" w:color="auto"/>
        <w:right w:val="none" w:sz="0" w:space="0" w:color="auto"/>
      </w:divBdr>
    </w:div>
    <w:div w:id="1516844328">
      <w:bodyDiv w:val="1"/>
      <w:marLeft w:val="0"/>
      <w:marRight w:val="0"/>
      <w:marTop w:val="0"/>
      <w:marBottom w:val="0"/>
      <w:divBdr>
        <w:top w:val="none" w:sz="0" w:space="0" w:color="auto"/>
        <w:left w:val="none" w:sz="0" w:space="0" w:color="auto"/>
        <w:bottom w:val="none" w:sz="0" w:space="0" w:color="auto"/>
        <w:right w:val="none" w:sz="0" w:space="0" w:color="auto"/>
      </w:divBdr>
    </w:div>
    <w:div w:id="1700084588">
      <w:bodyDiv w:val="1"/>
      <w:marLeft w:val="0"/>
      <w:marRight w:val="0"/>
      <w:marTop w:val="0"/>
      <w:marBottom w:val="0"/>
      <w:divBdr>
        <w:top w:val="none" w:sz="0" w:space="0" w:color="auto"/>
        <w:left w:val="none" w:sz="0" w:space="0" w:color="auto"/>
        <w:bottom w:val="none" w:sz="0" w:space="0" w:color="auto"/>
        <w:right w:val="none" w:sz="0" w:space="0" w:color="auto"/>
      </w:divBdr>
    </w:div>
    <w:div w:id="2111855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yll%20Urma\AppData\Roaming\Microsoft\Templates\Project%20scope%20report%20(Business%20Blue%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F6176-0238-4543-90F1-8EA75FCBA747}" type="doc">
      <dgm:prSet loTypeId="urn:microsoft.com/office/officeart/2005/8/layout/process1" loCatId="process" qsTypeId="urn:microsoft.com/office/officeart/2005/8/quickstyle/simple1" qsCatId="simple" csTypeId="urn:microsoft.com/office/officeart/2005/8/colors/accent1_2" csCatId="accent1" phldr="1"/>
      <dgm:spPr/>
    </dgm:pt>
    <dgm:pt modelId="{452F2DC2-7014-42FF-A43C-4284398C9699}">
      <dgm:prSet phldrT="[Text]"/>
      <dgm:spPr/>
      <dgm:t>
        <a:bodyPr/>
        <a:lstStyle/>
        <a:p>
          <a:r>
            <a:rPr lang="en-PH"/>
            <a:t>Registration</a:t>
          </a:r>
        </a:p>
      </dgm:t>
    </dgm:pt>
    <dgm:pt modelId="{9B671188-4BF2-4992-B5AF-6C3B863704FA}" type="parTrans" cxnId="{B04550ED-6945-4D99-86ED-9C6B472A9968}">
      <dgm:prSet/>
      <dgm:spPr/>
      <dgm:t>
        <a:bodyPr/>
        <a:lstStyle/>
        <a:p>
          <a:endParaRPr lang="en-PH"/>
        </a:p>
      </dgm:t>
    </dgm:pt>
    <dgm:pt modelId="{DC928BB5-6028-41BF-ADCF-21BF74B7C5C4}" type="sibTrans" cxnId="{B04550ED-6945-4D99-86ED-9C6B472A9968}">
      <dgm:prSet/>
      <dgm:spPr/>
      <dgm:t>
        <a:bodyPr/>
        <a:lstStyle/>
        <a:p>
          <a:endParaRPr lang="en-PH"/>
        </a:p>
      </dgm:t>
    </dgm:pt>
    <dgm:pt modelId="{08A4E103-B41D-4BEA-B0AA-9B2EEAF1CF28}">
      <dgm:prSet phldrT="[Text]"/>
      <dgm:spPr/>
      <dgm:t>
        <a:bodyPr/>
        <a:lstStyle/>
        <a:p>
          <a:r>
            <a:rPr lang="en-PH"/>
            <a:t>Login</a:t>
          </a:r>
        </a:p>
      </dgm:t>
    </dgm:pt>
    <dgm:pt modelId="{EB64AD77-B638-488E-8735-C00CE9021AB1}" type="parTrans" cxnId="{5143B5B8-181F-4E99-938F-AB8149AA2A8A}">
      <dgm:prSet/>
      <dgm:spPr/>
      <dgm:t>
        <a:bodyPr/>
        <a:lstStyle/>
        <a:p>
          <a:endParaRPr lang="en-PH"/>
        </a:p>
      </dgm:t>
    </dgm:pt>
    <dgm:pt modelId="{E892E13D-A798-4C6C-A58D-6DE697C1AAD0}" type="sibTrans" cxnId="{5143B5B8-181F-4E99-938F-AB8149AA2A8A}">
      <dgm:prSet/>
      <dgm:spPr/>
      <dgm:t>
        <a:bodyPr/>
        <a:lstStyle/>
        <a:p>
          <a:endParaRPr lang="en-PH"/>
        </a:p>
      </dgm:t>
    </dgm:pt>
    <dgm:pt modelId="{7A5B4091-D5A8-46E4-B61F-1E98BAC7717F}">
      <dgm:prSet phldrT="[Text]"/>
      <dgm:spPr/>
      <dgm:t>
        <a:bodyPr/>
        <a:lstStyle/>
        <a:p>
          <a:r>
            <a:rPr lang="en-PH"/>
            <a:t>Vote</a:t>
          </a:r>
        </a:p>
      </dgm:t>
    </dgm:pt>
    <dgm:pt modelId="{8B214520-199E-46D6-A6AE-596391A12300}" type="parTrans" cxnId="{16B20239-35C7-4032-AD85-655872041776}">
      <dgm:prSet/>
      <dgm:spPr/>
      <dgm:t>
        <a:bodyPr/>
        <a:lstStyle/>
        <a:p>
          <a:endParaRPr lang="en-PH"/>
        </a:p>
      </dgm:t>
    </dgm:pt>
    <dgm:pt modelId="{AB4C29C9-DCEB-4863-8694-CF751122C7C1}" type="sibTrans" cxnId="{16B20239-35C7-4032-AD85-655872041776}">
      <dgm:prSet/>
      <dgm:spPr/>
      <dgm:t>
        <a:bodyPr/>
        <a:lstStyle/>
        <a:p>
          <a:endParaRPr lang="en-PH"/>
        </a:p>
      </dgm:t>
    </dgm:pt>
    <dgm:pt modelId="{EE73530A-EB47-46B5-9D69-B5955A417C8C}">
      <dgm:prSet phldrT="[Text]"/>
      <dgm:spPr/>
      <dgm:t>
        <a:bodyPr/>
        <a:lstStyle/>
        <a:p>
          <a:r>
            <a:rPr lang="en-PH"/>
            <a:t>Logout</a:t>
          </a:r>
        </a:p>
      </dgm:t>
    </dgm:pt>
    <dgm:pt modelId="{7BDBAC0D-EBBD-47F5-9D6B-61D25C7A4F2D}" type="parTrans" cxnId="{81959BFC-8CAA-45CB-8016-C9032315FC28}">
      <dgm:prSet/>
      <dgm:spPr/>
      <dgm:t>
        <a:bodyPr/>
        <a:lstStyle/>
        <a:p>
          <a:endParaRPr lang="en-PH"/>
        </a:p>
      </dgm:t>
    </dgm:pt>
    <dgm:pt modelId="{1CFEA2F3-49B4-4773-B8FE-4A7959D645EC}" type="sibTrans" cxnId="{81959BFC-8CAA-45CB-8016-C9032315FC28}">
      <dgm:prSet/>
      <dgm:spPr/>
      <dgm:t>
        <a:bodyPr/>
        <a:lstStyle/>
        <a:p>
          <a:endParaRPr lang="en-PH"/>
        </a:p>
      </dgm:t>
    </dgm:pt>
    <dgm:pt modelId="{0DA35E12-EEFB-4547-BB95-076BBAE91856}" type="pres">
      <dgm:prSet presAssocID="{B4DF6176-0238-4543-90F1-8EA75FCBA747}" presName="Name0" presStyleCnt="0">
        <dgm:presLayoutVars>
          <dgm:dir/>
          <dgm:resizeHandles val="exact"/>
        </dgm:presLayoutVars>
      </dgm:prSet>
      <dgm:spPr/>
    </dgm:pt>
    <dgm:pt modelId="{9484D2E3-E62A-4125-B833-80BF22B42BD5}" type="pres">
      <dgm:prSet presAssocID="{452F2DC2-7014-42FF-A43C-4284398C9699}" presName="node" presStyleLbl="node1" presStyleIdx="0" presStyleCnt="4">
        <dgm:presLayoutVars>
          <dgm:bulletEnabled val="1"/>
        </dgm:presLayoutVars>
      </dgm:prSet>
      <dgm:spPr/>
    </dgm:pt>
    <dgm:pt modelId="{E4DAE549-CCEE-43CB-861E-C9D9DDAF62E3}" type="pres">
      <dgm:prSet presAssocID="{DC928BB5-6028-41BF-ADCF-21BF74B7C5C4}" presName="sibTrans" presStyleLbl="sibTrans2D1" presStyleIdx="0" presStyleCnt="3"/>
      <dgm:spPr/>
    </dgm:pt>
    <dgm:pt modelId="{48BD4BE5-55F2-4405-80FE-F9BBD6879F2B}" type="pres">
      <dgm:prSet presAssocID="{DC928BB5-6028-41BF-ADCF-21BF74B7C5C4}" presName="connectorText" presStyleLbl="sibTrans2D1" presStyleIdx="0" presStyleCnt="3"/>
      <dgm:spPr/>
    </dgm:pt>
    <dgm:pt modelId="{0AF041A3-DF9A-471E-9AF1-C7ECD449D6F3}" type="pres">
      <dgm:prSet presAssocID="{08A4E103-B41D-4BEA-B0AA-9B2EEAF1CF28}" presName="node" presStyleLbl="node1" presStyleIdx="1" presStyleCnt="4" custLinFactNeighborX="7950">
        <dgm:presLayoutVars>
          <dgm:bulletEnabled val="1"/>
        </dgm:presLayoutVars>
      </dgm:prSet>
      <dgm:spPr/>
    </dgm:pt>
    <dgm:pt modelId="{A1C0653C-33E4-4894-81FA-5FA83C8A7E56}" type="pres">
      <dgm:prSet presAssocID="{E892E13D-A798-4C6C-A58D-6DE697C1AAD0}" presName="sibTrans" presStyleLbl="sibTrans2D1" presStyleIdx="1" presStyleCnt="3"/>
      <dgm:spPr/>
    </dgm:pt>
    <dgm:pt modelId="{73A980BC-55A8-45EF-B777-CABA35BFC1F0}" type="pres">
      <dgm:prSet presAssocID="{E892E13D-A798-4C6C-A58D-6DE697C1AAD0}" presName="connectorText" presStyleLbl="sibTrans2D1" presStyleIdx="1" presStyleCnt="3"/>
      <dgm:spPr/>
    </dgm:pt>
    <dgm:pt modelId="{B2F9CA00-2ABB-4672-A950-F62F995B366D}" type="pres">
      <dgm:prSet presAssocID="{7A5B4091-D5A8-46E4-B61F-1E98BAC7717F}" presName="node" presStyleLbl="node1" presStyleIdx="2" presStyleCnt="4">
        <dgm:presLayoutVars>
          <dgm:bulletEnabled val="1"/>
        </dgm:presLayoutVars>
      </dgm:prSet>
      <dgm:spPr/>
    </dgm:pt>
    <dgm:pt modelId="{A462A314-5D10-4E2B-94FA-6B1B0532FDBF}" type="pres">
      <dgm:prSet presAssocID="{AB4C29C9-DCEB-4863-8694-CF751122C7C1}" presName="sibTrans" presStyleLbl="sibTrans2D1" presStyleIdx="2" presStyleCnt="3"/>
      <dgm:spPr/>
    </dgm:pt>
    <dgm:pt modelId="{FFA1DB0A-55B8-4F52-A290-E8E70BEB4DA6}" type="pres">
      <dgm:prSet presAssocID="{AB4C29C9-DCEB-4863-8694-CF751122C7C1}" presName="connectorText" presStyleLbl="sibTrans2D1" presStyleIdx="2" presStyleCnt="3"/>
      <dgm:spPr/>
    </dgm:pt>
    <dgm:pt modelId="{1223C0A4-F562-4A21-8D13-94A5F5C4F8C7}" type="pres">
      <dgm:prSet presAssocID="{EE73530A-EB47-46B5-9D69-B5955A417C8C}" presName="node" presStyleLbl="node1" presStyleIdx="3" presStyleCnt="4">
        <dgm:presLayoutVars>
          <dgm:bulletEnabled val="1"/>
        </dgm:presLayoutVars>
      </dgm:prSet>
      <dgm:spPr/>
    </dgm:pt>
  </dgm:ptLst>
  <dgm:cxnLst>
    <dgm:cxn modelId="{6BC4DC06-C497-454B-A145-D15ED4210F7C}" type="presOf" srcId="{DC928BB5-6028-41BF-ADCF-21BF74B7C5C4}" destId="{E4DAE549-CCEE-43CB-861E-C9D9DDAF62E3}" srcOrd="0" destOrd="0" presId="urn:microsoft.com/office/officeart/2005/8/layout/process1"/>
    <dgm:cxn modelId="{5DBFB10C-4AFB-4A59-A4F2-BB93541B4CAD}" type="presOf" srcId="{E892E13D-A798-4C6C-A58D-6DE697C1AAD0}" destId="{73A980BC-55A8-45EF-B777-CABA35BFC1F0}" srcOrd="1" destOrd="0" presId="urn:microsoft.com/office/officeart/2005/8/layout/process1"/>
    <dgm:cxn modelId="{9938C410-BA74-42CD-AF37-08157221B315}" type="presOf" srcId="{452F2DC2-7014-42FF-A43C-4284398C9699}" destId="{9484D2E3-E62A-4125-B833-80BF22B42BD5}" srcOrd="0" destOrd="0" presId="urn:microsoft.com/office/officeart/2005/8/layout/process1"/>
    <dgm:cxn modelId="{6AAFB119-8AB9-4BA9-9FEF-6082B2383DD7}" type="presOf" srcId="{DC928BB5-6028-41BF-ADCF-21BF74B7C5C4}" destId="{48BD4BE5-55F2-4405-80FE-F9BBD6879F2B}" srcOrd="1" destOrd="0" presId="urn:microsoft.com/office/officeart/2005/8/layout/process1"/>
    <dgm:cxn modelId="{B3C05524-C6AE-4929-B0EC-7FB16FFDE96C}" type="presOf" srcId="{AB4C29C9-DCEB-4863-8694-CF751122C7C1}" destId="{A462A314-5D10-4E2B-94FA-6B1B0532FDBF}" srcOrd="0" destOrd="0" presId="urn:microsoft.com/office/officeart/2005/8/layout/process1"/>
    <dgm:cxn modelId="{9C4B272D-1599-491E-A248-A7DED7884ADC}" type="presOf" srcId="{E892E13D-A798-4C6C-A58D-6DE697C1AAD0}" destId="{A1C0653C-33E4-4894-81FA-5FA83C8A7E56}" srcOrd="0" destOrd="0" presId="urn:microsoft.com/office/officeart/2005/8/layout/process1"/>
    <dgm:cxn modelId="{16B20239-35C7-4032-AD85-655872041776}" srcId="{B4DF6176-0238-4543-90F1-8EA75FCBA747}" destId="{7A5B4091-D5A8-46E4-B61F-1E98BAC7717F}" srcOrd="2" destOrd="0" parTransId="{8B214520-199E-46D6-A6AE-596391A12300}" sibTransId="{AB4C29C9-DCEB-4863-8694-CF751122C7C1}"/>
    <dgm:cxn modelId="{B34A2369-ABF2-44F1-88BD-CECF7F6C5DBC}" type="presOf" srcId="{AB4C29C9-DCEB-4863-8694-CF751122C7C1}" destId="{FFA1DB0A-55B8-4F52-A290-E8E70BEB4DA6}" srcOrd="1" destOrd="0" presId="urn:microsoft.com/office/officeart/2005/8/layout/process1"/>
    <dgm:cxn modelId="{329C425A-A520-4725-B7D7-BF941B07BA16}" type="presOf" srcId="{B4DF6176-0238-4543-90F1-8EA75FCBA747}" destId="{0DA35E12-EEFB-4547-BB95-076BBAE91856}" srcOrd="0" destOrd="0" presId="urn:microsoft.com/office/officeart/2005/8/layout/process1"/>
    <dgm:cxn modelId="{5143B5B8-181F-4E99-938F-AB8149AA2A8A}" srcId="{B4DF6176-0238-4543-90F1-8EA75FCBA747}" destId="{08A4E103-B41D-4BEA-B0AA-9B2EEAF1CF28}" srcOrd="1" destOrd="0" parTransId="{EB64AD77-B638-488E-8735-C00CE9021AB1}" sibTransId="{E892E13D-A798-4C6C-A58D-6DE697C1AAD0}"/>
    <dgm:cxn modelId="{E25152C2-F539-42A9-8D3B-B3AFA1C895B7}" type="presOf" srcId="{EE73530A-EB47-46B5-9D69-B5955A417C8C}" destId="{1223C0A4-F562-4A21-8D13-94A5F5C4F8C7}" srcOrd="0" destOrd="0" presId="urn:microsoft.com/office/officeart/2005/8/layout/process1"/>
    <dgm:cxn modelId="{214895E0-1E12-45AB-83C7-E2C4383709DD}" type="presOf" srcId="{08A4E103-B41D-4BEA-B0AA-9B2EEAF1CF28}" destId="{0AF041A3-DF9A-471E-9AF1-C7ECD449D6F3}" srcOrd="0" destOrd="0" presId="urn:microsoft.com/office/officeart/2005/8/layout/process1"/>
    <dgm:cxn modelId="{B04550ED-6945-4D99-86ED-9C6B472A9968}" srcId="{B4DF6176-0238-4543-90F1-8EA75FCBA747}" destId="{452F2DC2-7014-42FF-A43C-4284398C9699}" srcOrd="0" destOrd="0" parTransId="{9B671188-4BF2-4992-B5AF-6C3B863704FA}" sibTransId="{DC928BB5-6028-41BF-ADCF-21BF74B7C5C4}"/>
    <dgm:cxn modelId="{50F0F0FB-14A4-4DFF-8B73-C3D71D83B731}" type="presOf" srcId="{7A5B4091-D5A8-46E4-B61F-1E98BAC7717F}" destId="{B2F9CA00-2ABB-4672-A950-F62F995B366D}" srcOrd="0" destOrd="0" presId="urn:microsoft.com/office/officeart/2005/8/layout/process1"/>
    <dgm:cxn modelId="{81959BFC-8CAA-45CB-8016-C9032315FC28}" srcId="{B4DF6176-0238-4543-90F1-8EA75FCBA747}" destId="{EE73530A-EB47-46B5-9D69-B5955A417C8C}" srcOrd="3" destOrd="0" parTransId="{7BDBAC0D-EBBD-47F5-9D6B-61D25C7A4F2D}" sibTransId="{1CFEA2F3-49B4-4773-B8FE-4A7959D645EC}"/>
    <dgm:cxn modelId="{ABB21D14-B9B2-4260-AAED-0974059A14BE}" type="presParOf" srcId="{0DA35E12-EEFB-4547-BB95-076BBAE91856}" destId="{9484D2E3-E62A-4125-B833-80BF22B42BD5}" srcOrd="0" destOrd="0" presId="urn:microsoft.com/office/officeart/2005/8/layout/process1"/>
    <dgm:cxn modelId="{398B307C-5AC4-4294-B25B-B6D48AEE1024}" type="presParOf" srcId="{0DA35E12-EEFB-4547-BB95-076BBAE91856}" destId="{E4DAE549-CCEE-43CB-861E-C9D9DDAF62E3}" srcOrd="1" destOrd="0" presId="urn:microsoft.com/office/officeart/2005/8/layout/process1"/>
    <dgm:cxn modelId="{B0A95D9C-4DE6-4FEB-8E68-FBE329275200}" type="presParOf" srcId="{E4DAE549-CCEE-43CB-861E-C9D9DDAF62E3}" destId="{48BD4BE5-55F2-4405-80FE-F9BBD6879F2B}" srcOrd="0" destOrd="0" presId="urn:microsoft.com/office/officeart/2005/8/layout/process1"/>
    <dgm:cxn modelId="{4996C5B6-2FEE-42B2-84B9-8A15729FFA11}" type="presParOf" srcId="{0DA35E12-EEFB-4547-BB95-076BBAE91856}" destId="{0AF041A3-DF9A-471E-9AF1-C7ECD449D6F3}" srcOrd="2" destOrd="0" presId="urn:microsoft.com/office/officeart/2005/8/layout/process1"/>
    <dgm:cxn modelId="{99575AA3-F962-43D2-9BBD-1EAE7C66B8A8}" type="presParOf" srcId="{0DA35E12-EEFB-4547-BB95-076BBAE91856}" destId="{A1C0653C-33E4-4894-81FA-5FA83C8A7E56}" srcOrd="3" destOrd="0" presId="urn:microsoft.com/office/officeart/2005/8/layout/process1"/>
    <dgm:cxn modelId="{B3E13995-096D-4BA3-8C26-C77C643122EF}" type="presParOf" srcId="{A1C0653C-33E4-4894-81FA-5FA83C8A7E56}" destId="{73A980BC-55A8-45EF-B777-CABA35BFC1F0}" srcOrd="0" destOrd="0" presId="urn:microsoft.com/office/officeart/2005/8/layout/process1"/>
    <dgm:cxn modelId="{E386482B-AB0E-4918-B8A6-E88F0BC19367}" type="presParOf" srcId="{0DA35E12-EEFB-4547-BB95-076BBAE91856}" destId="{B2F9CA00-2ABB-4672-A950-F62F995B366D}" srcOrd="4" destOrd="0" presId="urn:microsoft.com/office/officeart/2005/8/layout/process1"/>
    <dgm:cxn modelId="{430A6904-7F1C-4050-B447-8F8172D37BB1}" type="presParOf" srcId="{0DA35E12-EEFB-4547-BB95-076BBAE91856}" destId="{A462A314-5D10-4E2B-94FA-6B1B0532FDBF}" srcOrd="5" destOrd="0" presId="urn:microsoft.com/office/officeart/2005/8/layout/process1"/>
    <dgm:cxn modelId="{1F91CE4E-8E2C-4ECC-A3D3-E0444525827F}" type="presParOf" srcId="{A462A314-5D10-4E2B-94FA-6B1B0532FDBF}" destId="{FFA1DB0A-55B8-4F52-A290-E8E70BEB4DA6}" srcOrd="0" destOrd="0" presId="urn:microsoft.com/office/officeart/2005/8/layout/process1"/>
    <dgm:cxn modelId="{5752B800-81C0-4A46-AC71-6C65662E19C8}" type="presParOf" srcId="{0DA35E12-EEFB-4547-BB95-076BBAE91856}" destId="{1223C0A4-F562-4A21-8D13-94A5F5C4F8C7}"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4D2E3-E62A-4125-B833-80BF22B42BD5}">
      <dsp:nvSpPr>
        <dsp:cNvPr id="0" name=""/>
        <dsp:cNvSpPr/>
      </dsp:nvSpPr>
      <dsp:spPr>
        <a:xfrm>
          <a:off x="2394"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Registration</a:t>
          </a:r>
        </a:p>
      </dsp:txBody>
      <dsp:txXfrm>
        <a:off x="13553" y="11159"/>
        <a:ext cx="1024511" cy="358682"/>
      </dsp:txXfrm>
    </dsp:sp>
    <dsp:sp modelId="{E4DAE549-CCEE-43CB-861E-C9D9DDAF62E3}">
      <dsp:nvSpPr>
        <dsp:cNvPr id="0" name=""/>
        <dsp:cNvSpPr/>
      </dsp:nvSpPr>
      <dsp:spPr>
        <a:xfrm>
          <a:off x="1162228" y="60693"/>
          <a:ext cx="239571" cy="259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1162228" y="112616"/>
        <a:ext cx="167700" cy="155767"/>
      </dsp:txXfrm>
    </dsp:sp>
    <dsp:sp modelId="{0AF041A3-DF9A-471E-9AF1-C7ECD449D6F3}">
      <dsp:nvSpPr>
        <dsp:cNvPr id="0" name=""/>
        <dsp:cNvSpPr/>
      </dsp:nvSpPr>
      <dsp:spPr>
        <a:xfrm>
          <a:off x="1501244"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Login</a:t>
          </a:r>
        </a:p>
      </dsp:txBody>
      <dsp:txXfrm>
        <a:off x="1512403" y="11159"/>
        <a:ext cx="1024511" cy="358682"/>
      </dsp:txXfrm>
    </dsp:sp>
    <dsp:sp modelId="{A1C0653C-33E4-4894-81FA-5FA83C8A7E56}">
      <dsp:nvSpPr>
        <dsp:cNvPr id="0" name=""/>
        <dsp:cNvSpPr/>
      </dsp:nvSpPr>
      <dsp:spPr>
        <a:xfrm>
          <a:off x="2644433" y="60693"/>
          <a:ext cx="204284" cy="259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2644433" y="112616"/>
        <a:ext cx="142999" cy="155767"/>
      </dsp:txXfrm>
    </dsp:sp>
    <dsp:sp modelId="{B2F9CA00-2ABB-4672-A950-F62F995B366D}">
      <dsp:nvSpPr>
        <dsp:cNvPr id="0" name=""/>
        <dsp:cNvSpPr/>
      </dsp:nvSpPr>
      <dsp:spPr>
        <a:xfrm>
          <a:off x="2933515"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Vote</a:t>
          </a:r>
        </a:p>
      </dsp:txBody>
      <dsp:txXfrm>
        <a:off x="2944674" y="11159"/>
        <a:ext cx="1024511" cy="358682"/>
      </dsp:txXfrm>
    </dsp:sp>
    <dsp:sp modelId="{A462A314-5D10-4E2B-94FA-6B1B0532FDBF}">
      <dsp:nvSpPr>
        <dsp:cNvPr id="0" name=""/>
        <dsp:cNvSpPr/>
      </dsp:nvSpPr>
      <dsp:spPr>
        <a:xfrm>
          <a:off x="4085027" y="60693"/>
          <a:ext cx="221927" cy="259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PH" sz="1100" kern="1200"/>
        </a:p>
      </dsp:txBody>
      <dsp:txXfrm>
        <a:off x="4085027" y="112616"/>
        <a:ext cx="155349" cy="155767"/>
      </dsp:txXfrm>
    </dsp:sp>
    <dsp:sp modelId="{1223C0A4-F562-4A21-8D13-94A5F5C4F8C7}">
      <dsp:nvSpPr>
        <dsp:cNvPr id="0" name=""/>
        <dsp:cNvSpPr/>
      </dsp:nvSpPr>
      <dsp:spPr>
        <a:xfrm>
          <a:off x="4399076" y="0"/>
          <a:ext cx="1046829" cy="381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PH" sz="1300" kern="1200"/>
            <a:t>Logout</a:t>
          </a:r>
        </a:p>
      </dsp:txBody>
      <dsp:txXfrm>
        <a:off x="4410235" y="11159"/>
        <a:ext cx="102451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93A62-08DE-4825-BE1C-547AF9BC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6145</TotalTime>
  <Pages>7</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Karyll Hardy Urma</dc:creator>
  <cp:keywords/>
  <dc:description/>
  <cp:lastModifiedBy>Karyll Hardy Urma</cp:lastModifiedBy>
  <cp:revision>1</cp:revision>
  <dcterms:created xsi:type="dcterms:W3CDTF">2021-05-28T09:16:00Z</dcterms:created>
  <dcterms:modified xsi:type="dcterms:W3CDTF">2021-06-02T05:57:00Z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